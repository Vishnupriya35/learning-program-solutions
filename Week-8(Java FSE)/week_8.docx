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1AC8" w14:textId="1A60BC21" w:rsidR="007F303F" w:rsidRDefault="00000000" w:rsidP="00010C74">
      <w:pPr>
        <w:pStyle w:val="ListParagraph"/>
        <w:numPr>
          <w:ilvl w:val="0"/>
          <w:numId w:val="10"/>
        </w:numPr>
      </w:pPr>
      <w:r w:rsidRPr="00010C74">
        <w:rPr>
          <w:b/>
          <w:sz w:val="32"/>
        </w:rPr>
        <w:t>Git Hands-on Lab Solution</w:t>
      </w:r>
    </w:p>
    <w:p w14:paraId="787791F2" w14:textId="77777777" w:rsidR="007F303F" w:rsidRDefault="00000000">
      <w:pPr>
        <w:pStyle w:val="Heading1"/>
      </w:pPr>
      <w:r>
        <w:t>Step 1: Setup Git Configuration</w:t>
      </w:r>
    </w:p>
    <w:p w14:paraId="1E26DB17" w14:textId="77777777" w:rsidR="007F303F" w:rsidRDefault="00000000">
      <w:r>
        <w:t>Command to check Git version:</w:t>
      </w:r>
    </w:p>
    <w:p w14:paraId="53AFC3AB" w14:textId="77777777" w:rsidR="007F303F" w:rsidRDefault="00000000">
      <w:r>
        <w:t>git --version</w:t>
      </w:r>
    </w:p>
    <w:p w14:paraId="18F24772" w14:textId="77777777" w:rsidR="007F303F" w:rsidRDefault="00000000">
      <w:r>
        <w:t>Output:</w:t>
      </w:r>
      <w:r>
        <w:br/>
        <w:t>git version 2.49.0.windows.1</w:t>
      </w:r>
    </w:p>
    <w:p w14:paraId="21ABAF77" w14:textId="77777777" w:rsidR="007F303F" w:rsidRDefault="00000000">
      <w:r>
        <w:t>Set Git username and email:</w:t>
      </w:r>
    </w:p>
    <w:p w14:paraId="527733E8" w14:textId="77777777" w:rsidR="007F303F" w:rsidRDefault="00000000">
      <w:r>
        <w:t>git config --global user.name "SANDHYAA"</w:t>
      </w:r>
      <w:r>
        <w:br/>
        <w:t>git config --global user.email "sandhyaa6804@gmail.com"</w:t>
      </w:r>
    </w:p>
    <w:p w14:paraId="420F36A7" w14:textId="77777777" w:rsidR="007F303F" w:rsidRDefault="00000000">
      <w:r>
        <w:t>Verify configuration:</w:t>
      </w:r>
    </w:p>
    <w:p w14:paraId="5CB089AB" w14:textId="77777777" w:rsidR="007F303F" w:rsidRDefault="00000000">
      <w:r>
        <w:t>git config --global --list</w:t>
      </w:r>
      <w:r>
        <w:br/>
        <w:t>user.name=SANDHYAA</w:t>
      </w:r>
      <w:r>
        <w:br/>
        <w:t>user.email=sandhyaa6804@gmail.com</w:t>
      </w:r>
    </w:p>
    <w:p w14:paraId="7B9E5FA0" w14:textId="77777777" w:rsidR="007F303F" w:rsidRDefault="00000000">
      <w:pPr>
        <w:pStyle w:val="Heading1"/>
      </w:pPr>
      <w:r>
        <w:t>Step 2: Initialize Git Repository</w:t>
      </w:r>
    </w:p>
    <w:p w14:paraId="05C77CA8" w14:textId="77777777" w:rsidR="007F303F" w:rsidRDefault="00000000">
      <w:r>
        <w:t>Create a new folder and move into it:</w:t>
      </w:r>
    </w:p>
    <w:p w14:paraId="5105F280" w14:textId="77777777" w:rsidR="007F303F" w:rsidRDefault="00000000">
      <w:r>
        <w:t>mkdir GitDemo</w:t>
      </w:r>
      <w:r>
        <w:br/>
        <w:t>cd GitDemo</w:t>
      </w:r>
    </w:p>
    <w:p w14:paraId="6C34FE8D" w14:textId="77777777" w:rsidR="007F303F" w:rsidRDefault="00000000">
      <w:r>
        <w:t>Initialize repository:</w:t>
      </w:r>
    </w:p>
    <w:p w14:paraId="48165032" w14:textId="77777777" w:rsidR="007F303F" w:rsidRDefault="00000000">
      <w:r>
        <w:t>git init</w:t>
      </w:r>
    </w:p>
    <w:p w14:paraId="1B0F7A70" w14:textId="77777777" w:rsidR="007F303F" w:rsidRDefault="00000000">
      <w:r>
        <w:t>Output:</w:t>
      </w:r>
      <w:r>
        <w:br/>
        <w:t>Initialized empty Git repository in C:/Users/Asus/GitDemo/.git/</w:t>
      </w:r>
    </w:p>
    <w:p w14:paraId="3BD8E039" w14:textId="77777777" w:rsidR="007F303F" w:rsidRDefault="00000000">
      <w:pPr>
        <w:pStyle w:val="Heading1"/>
      </w:pPr>
      <w:r>
        <w:t>Step 3: Create and Add File to Repository</w:t>
      </w:r>
    </w:p>
    <w:p w14:paraId="0A1EB3C4" w14:textId="77777777" w:rsidR="007F303F" w:rsidRDefault="00000000">
      <w:r>
        <w:t>Create a welcome.txt file:</w:t>
      </w:r>
    </w:p>
    <w:p w14:paraId="56E31D80" w14:textId="77777777" w:rsidR="007F303F" w:rsidRDefault="00000000">
      <w:r>
        <w:t>echo "Welcome to Git Demo" &gt; welcome.txt</w:t>
      </w:r>
    </w:p>
    <w:p w14:paraId="61EF9349" w14:textId="77777777" w:rsidR="007F303F" w:rsidRDefault="00000000">
      <w:r>
        <w:t>Check if file exists:</w:t>
      </w:r>
    </w:p>
    <w:p w14:paraId="3EF244EA" w14:textId="77777777" w:rsidR="007F303F" w:rsidRDefault="00000000">
      <w:r>
        <w:t>dir</w:t>
      </w:r>
      <w:r>
        <w:br/>
        <w:t>Output: welcome.txt listed</w:t>
      </w:r>
    </w:p>
    <w:p w14:paraId="6F4AA656" w14:textId="77777777" w:rsidR="007F303F" w:rsidRDefault="00000000">
      <w:r>
        <w:t>View file content:</w:t>
      </w:r>
    </w:p>
    <w:p w14:paraId="1DDC2F93" w14:textId="77777777" w:rsidR="007F303F" w:rsidRDefault="00000000">
      <w:r>
        <w:lastRenderedPageBreak/>
        <w:t>type welcome.txt</w:t>
      </w:r>
      <w:r>
        <w:br/>
        <w:t>Output: Welcome to Git Demo</w:t>
      </w:r>
    </w:p>
    <w:p w14:paraId="2319D779" w14:textId="77777777" w:rsidR="007F303F" w:rsidRDefault="00000000">
      <w:r>
        <w:t>Check status:</w:t>
      </w:r>
    </w:p>
    <w:p w14:paraId="316BF1DC" w14:textId="77777777" w:rsidR="007F303F" w:rsidRDefault="00000000">
      <w:r>
        <w:t>git status</w:t>
      </w:r>
      <w:r>
        <w:br/>
        <w:t>Output: welcome.txt shown as untracked</w:t>
      </w:r>
    </w:p>
    <w:p w14:paraId="152A418B" w14:textId="77777777" w:rsidR="007F303F" w:rsidRDefault="00000000">
      <w:r>
        <w:t>Stage the file:</w:t>
      </w:r>
    </w:p>
    <w:p w14:paraId="112122F4" w14:textId="77777777" w:rsidR="007F303F" w:rsidRDefault="00000000">
      <w:r>
        <w:t>git add welcome.txt</w:t>
      </w:r>
    </w:p>
    <w:p w14:paraId="3F46999F" w14:textId="77777777" w:rsidR="007F303F" w:rsidRDefault="00000000">
      <w:r>
        <w:t>Commit the file:</w:t>
      </w:r>
    </w:p>
    <w:p w14:paraId="12803E55" w14:textId="77777777" w:rsidR="007F303F" w:rsidRDefault="00000000">
      <w:r>
        <w:t>git commit -m "First commit - Added welcome.txt"</w:t>
      </w:r>
    </w:p>
    <w:p w14:paraId="5CE406FD" w14:textId="77777777" w:rsidR="007F303F" w:rsidRDefault="00000000">
      <w:pPr>
        <w:pStyle w:val="Heading1"/>
      </w:pPr>
      <w:r>
        <w:t>Step 4: Connect to GitHub and Push</w:t>
      </w:r>
    </w:p>
    <w:p w14:paraId="32ECF605" w14:textId="77777777" w:rsidR="007F303F" w:rsidRDefault="00000000">
      <w:r>
        <w:t>Create a remote repository named GitDemo on GitHub (without README).</w:t>
      </w:r>
    </w:p>
    <w:p w14:paraId="47A6FD0D" w14:textId="77777777" w:rsidR="007F303F" w:rsidRDefault="00000000">
      <w:r>
        <w:t>Add remote origin:</w:t>
      </w:r>
    </w:p>
    <w:p w14:paraId="6C46B064" w14:textId="77777777" w:rsidR="007F303F" w:rsidRDefault="00000000">
      <w:r>
        <w:t>git remote add origin https://github.com/Sandhyaa68/GitDemo.git</w:t>
      </w:r>
    </w:p>
    <w:p w14:paraId="6EE9CFE8" w14:textId="77777777" w:rsidR="007F303F" w:rsidRDefault="00000000">
      <w:r>
        <w:t>Push to GitHub:</w:t>
      </w:r>
    </w:p>
    <w:p w14:paraId="1AD9E08F" w14:textId="77777777" w:rsidR="007F303F" w:rsidRDefault="00000000">
      <w:r>
        <w:t>git branch -M main</w:t>
      </w:r>
      <w:r>
        <w:br/>
        <w:t>git push -u origin main</w:t>
      </w:r>
    </w:p>
    <w:p w14:paraId="3388895E" w14:textId="77777777" w:rsidR="007F303F" w:rsidRDefault="00000000">
      <w:r>
        <w:t>After authentication with Git Credential Manager, the file was successfully pushed to GitHub.</w:t>
      </w:r>
    </w:p>
    <w:p w14:paraId="180AB690" w14:textId="77777777" w:rsidR="007F303F" w:rsidRDefault="00000000">
      <w:pPr>
        <w:pStyle w:val="Heading1"/>
      </w:pPr>
      <w:r>
        <w:t>Step 5: Verification</w:t>
      </w:r>
    </w:p>
    <w:p w14:paraId="6E0A7CDD" w14:textId="77777777" w:rsidR="007F303F" w:rsidRDefault="00000000">
      <w:r>
        <w:t>Visited the repository URL: https://github.com/Sandhyaa68/GitDemo</w:t>
      </w:r>
      <w:r>
        <w:br/>
        <w:t>Confirmed that welcome.txt was present with the correct commit message and content.</w:t>
      </w:r>
    </w:p>
    <w:p w14:paraId="1ADA855E" w14:textId="39B29412" w:rsidR="00010C74" w:rsidRDefault="00010C74" w:rsidP="00010C74">
      <w:pPr>
        <w:pStyle w:val="Heading1"/>
      </w:pPr>
      <w:r>
        <w:lastRenderedPageBreak/>
        <w:t>OUTPUT:</w:t>
      </w:r>
    </w:p>
    <w:p w14:paraId="055E47DE" w14:textId="50232A81" w:rsidR="00010C74" w:rsidRDefault="00010C74" w:rsidP="00010C74">
      <w:r w:rsidRPr="00010C74">
        <w:drawing>
          <wp:inline distT="0" distB="0" distL="0" distR="0" wp14:anchorId="70227DAA" wp14:editId="5845ADF6">
            <wp:extent cx="4892040" cy="2758440"/>
            <wp:effectExtent l="0" t="0" r="3810" b="3810"/>
            <wp:docPr id="17517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5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E495" w14:textId="77777777" w:rsidR="0077527A" w:rsidRDefault="0077527A" w:rsidP="0077527A">
      <w:r>
        <w:rPr>
          <w:b/>
          <w:sz w:val="32"/>
        </w:rPr>
        <w:t>2. Git Hands-on Lab Solution</w:t>
      </w:r>
    </w:p>
    <w:p w14:paraId="3B4DE772" w14:textId="77777777" w:rsidR="0077527A" w:rsidRDefault="0077527A" w:rsidP="0077527A">
      <w:r>
        <w:t>This document contains the complete step-by-step solution for the Git Hands-on Lab (Git-HOL). It includes all commands executed, outputs obtained, and the final verification on GitHub.</w:t>
      </w:r>
    </w:p>
    <w:p w14:paraId="36B4C68C" w14:textId="77777777" w:rsidR="0077527A" w:rsidRDefault="0077527A" w:rsidP="0077527A">
      <w:pPr>
        <w:pStyle w:val="Heading1"/>
      </w:pPr>
      <w:r>
        <w:t>Step 1: Setup Git Configuration</w:t>
      </w:r>
    </w:p>
    <w:p w14:paraId="5031C34C" w14:textId="77777777" w:rsidR="0077527A" w:rsidRDefault="0077527A" w:rsidP="0077527A">
      <w:r>
        <w:t>Command to check Git version:</w:t>
      </w:r>
    </w:p>
    <w:p w14:paraId="201E1DAB" w14:textId="77777777" w:rsidR="0077527A" w:rsidRDefault="0077527A" w:rsidP="0077527A">
      <w:r>
        <w:t>git --version</w:t>
      </w:r>
    </w:p>
    <w:p w14:paraId="3E64E18B" w14:textId="77777777" w:rsidR="0077527A" w:rsidRDefault="0077527A" w:rsidP="0077527A">
      <w:r>
        <w:t>Output:</w:t>
      </w:r>
      <w:r>
        <w:br/>
        <w:t>git version 2.49.</w:t>
      </w:r>
      <w:proofErr w:type="gramStart"/>
      <w:r>
        <w:t>0.windows</w:t>
      </w:r>
      <w:proofErr w:type="gramEnd"/>
      <w:r>
        <w:t>.1</w:t>
      </w:r>
    </w:p>
    <w:p w14:paraId="3F2D62B8" w14:textId="77777777" w:rsidR="0077527A" w:rsidRDefault="0077527A" w:rsidP="0077527A">
      <w:r>
        <w:t>Set Git username and email:</w:t>
      </w:r>
    </w:p>
    <w:p w14:paraId="4B3102C9" w14:textId="77777777" w:rsidR="0077527A" w:rsidRDefault="0077527A" w:rsidP="0077527A">
      <w:r>
        <w:t>git config --global user.name "SANDHYAA"</w:t>
      </w:r>
      <w:r>
        <w:br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"sandhyaa6804@gmail.com"</w:t>
      </w:r>
    </w:p>
    <w:p w14:paraId="3244BFF9" w14:textId="77777777" w:rsidR="0077527A" w:rsidRDefault="0077527A" w:rsidP="0077527A">
      <w:r>
        <w:t>Verify configuration:</w:t>
      </w:r>
    </w:p>
    <w:p w14:paraId="12857CF7" w14:textId="77777777" w:rsidR="0077527A" w:rsidRDefault="0077527A" w:rsidP="0077527A">
      <w:r>
        <w:t>git config --global --list</w:t>
      </w:r>
      <w:r>
        <w:br/>
        <w:t>user.name=SANDHYAA</w:t>
      </w:r>
      <w:r>
        <w:br/>
        <w:t>user.email=sandhyaa6804@gmail.com</w:t>
      </w:r>
    </w:p>
    <w:p w14:paraId="2617CA7A" w14:textId="77777777" w:rsidR="0077527A" w:rsidRDefault="0077527A" w:rsidP="0077527A">
      <w:pPr>
        <w:pStyle w:val="Heading1"/>
      </w:pPr>
      <w:r>
        <w:lastRenderedPageBreak/>
        <w:t>Step 2: Initialize Git Repository</w:t>
      </w:r>
    </w:p>
    <w:p w14:paraId="79BF6D61" w14:textId="77777777" w:rsidR="0077527A" w:rsidRDefault="0077527A" w:rsidP="0077527A">
      <w:r>
        <w:t>Create a new folder and move into it:</w:t>
      </w:r>
    </w:p>
    <w:p w14:paraId="3FD411E2" w14:textId="77777777" w:rsidR="0077527A" w:rsidRDefault="0077527A" w:rsidP="0077527A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  <w:r>
        <w:br/>
        <w:t xml:space="preserve">cd </w:t>
      </w:r>
      <w:proofErr w:type="spellStart"/>
      <w:r>
        <w:t>GitDemo</w:t>
      </w:r>
      <w:proofErr w:type="spellEnd"/>
    </w:p>
    <w:p w14:paraId="45BED774" w14:textId="77777777" w:rsidR="0077527A" w:rsidRDefault="0077527A" w:rsidP="0077527A">
      <w:r>
        <w:t>Initialize repository:</w:t>
      </w:r>
    </w:p>
    <w:p w14:paraId="455C5A80" w14:textId="77777777" w:rsidR="0077527A" w:rsidRDefault="0077527A" w:rsidP="0077527A">
      <w:r>
        <w:t xml:space="preserve">git </w:t>
      </w:r>
      <w:proofErr w:type="spellStart"/>
      <w:r>
        <w:t>init</w:t>
      </w:r>
      <w:proofErr w:type="spellEnd"/>
    </w:p>
    <w:p w14:paraId="0308C6C8" w14:textId="77777777" w:rsidR="0077527A" w:rsidRDefault="0077527A" w:rsidP="0077527A">
      <w:r>
        <w:t>Output:</w:t>
      </w:r>
      <w:r>
        <w:br/>
        <w:t>Initialized empty Git repository in C:/Users/Asus/GitDemo/.git/</w:t>
      </w:r>
    </w:p>
    <w:p w14:paraId="02BE97D0" w14:textId="77777777" w:rsidR="0077527A" w:rsidRDefault="0077527A" w:rsidP="0077527A">
      <w:pPr>
        <w:pStyle w:val="Heading1"/>
      </w:pPr>
      <w:r>
        <w:t>Step 3: Create and Add File to Repository</w:t>
      </w:r>
    </w:p>
    <w:p w14:paraId="64D2C008" w14:textId="77777777" w:rsidR="0077527A" w:rsidRDefault="0077527A" w:rsidP="0077527A">
      <w:r>
        <w:t>Create a welcome.txt file:</w:t>
      </w:r>
    </w:p>
    <w:p w14:paraId="041DEFF6" w14:textId="77777777" w:rsidR="0077527A" w:rsidRDefault="0077527A" w:rsidP="0077527A">
      <w:r>
        <w:t>echo "Welcome to Git Demo" &gt; welcome.txt</w:t>
      </w:r>
    </w:p>
    <w:p w14:paraId="0B8B6246" w14:textId="77777777" w:rsidR="0077527A" w:rsidRDefault="0077527A" w:rsidP="0077527A">
      <w:r>
        <w:t>Check if file exists:</w:t>
      </w:r>
    </w:p>
    <w:p w14:paraId="7D45C9DA" w14:textId="77777777" w:rsidR="0077527A" w:rsidRDefault="0077527A" w:rsidP="0077527A">
      <w:proofErr w:type="spellStart"/>
      <w:r>
        <w:t>dir</w:t>
      </w:r>
      <w:proofErr w:type="spellEnd"/>
      <w:r>
        <w:br/>
        <w:t>Output: welcome.txt listed</w:t>
      </w:r>
    </w:p>
    <w:p w14:paraId="795DB9C3" w14:textId="77777777" w:rsidR="0077527A" w:rsidRDefault="0077527A" w:rsidP="0077527A">
      <w:r>
        <w:t>View file content:</w:t>
      </w:r>
    </w:p>
    <w:p w14:paraId="1BAC5A90" w14:textId="77777777" w:rsidR="0077527A" w:rsidRDefault="0077527A" w:rsidP="0077527A">
      <w:r>
        <w:t>type welcome.txt</w:t>
      </w:r>
      <w:r>
        <w:br/>
        <w:t>Output: Welcome to Git Demo</w:t>
      </w:r>
    </w:p>
    <w:p w14:paraId="3E1B0F5E" w14:textId="77777777" w:rsidR="0077527A" w:rsidRDefault="0077527A" w:rsidP="0077527A">
      <w:r>
        <w:t>Check status:</w:t>
      </w:r>
    </w:p>
    <w:p w14:paraId="2F2966CF" w14:textId="77777777" w:rsidR="0077527A" w:rsidRDefault="0077527A" w:rsidP="0077527A">
      <w:r>
        <w:t>git status</w:t>
      </w:r>
      <w:r>
        <w:br/>
        <w:t>Output: welcome.txt shown as untracked</w:t>
      </w:r>
    </w:p>
    <w:p w14:paraId="6259EEFC" w14:textId="77777777" w:rsidR="0077527A" w:rsidRDefault="0077527A" w:rsidP="0077527A">
      <w:r>
        <w:t>Stage the file:</w:t>
      </w:r>
    </w:p>
    <w:p w14:paraId="2F3226F2" w14:textId="77777777" w:rsidR="0077527A" w:rsidRDefault="0077527A" w:rsidP="0077527A">
      <w:r>
        <w:t>git add welcome.txt</w:t>
      </w:r>
    </w:p>
    <w:p w14:paraId="320CCCE2" w14:textId="77777777" w:rsidR="0077527A" w:rsidRDefault="0077527A" w:rsidP="0077527A">
      <w:r>
        <w:t>Commit the file:</w:t>
      </w:r>
    </w:p>
    <w:p w14:paraId="301CD212" w14:textId="77777777" w:rsidR="0077527A" w:rsidRDefault="0077527A" w:rsidP="0077527A">
      <w:r>
        <w:t>git commit -m "First commit - Added welcome.txt"</w:t>
      </w:r>
    </w:p>
    <w:p w14:paraId="5CB3B974" w14:textId="77777777" w:rsidR="0077527A" w:rsidRDefault="0077527A" w:rsidP="0077527A">
      <w:pPr>
        <w:pStyle w:val="Heading1"/>
      </w:pPr>
      <w:r>
        <w:t>Step 4: Connect to GitHub and Push</w:t>
      </w:r>
    </w:p>
    <w:p w14:paraId="75DE8AD4" w14:textId="77777777" w:rsidR="0077527A" w:rsidRDefault="0077527A" w:rsidP="0077527A">
      <w:r>
        <w:t xml:space="preserve">Create a remote repository named </w:t>
      </w:r>
      <w:proofErr w:type="spellStart"/>
      <w:r>
        <w:t>GitDemo</w:t>
      </w:r>
      <w:proofErr w:type="spellEnd"/>
      <w:r>
        <w:t xml:space="preserve"> on GitHub (without README).</w:t>
      </w:r>
    </w:p>
    <w:p w14:paraId="7580D23C" w14:textId="77777777" w:rsidR="0077527A" w:rsidRDefault="0077527A" w:rsidP="0077527A">
      <w:r>
        <w:t>Add remote origin:</w:t>
      </w:r>
    </w:p>
    <w:p w14:paraId="6A0E454D" w14:textId="77777777" w:rsidR="0077527A" w:rsidRDefault="0077527A" w:rsidP="0077527A">
      <w:r>
        <w:t>git remote add origin https://github.com/Sandhyaa68/GitDemo.git</w:t>
      </w:r>
    </w:p>
    <w:p w14:paraId="40857E67" w14:textId="77777777" w:rsidR="0077527A" w:rsidRDefault="0077527A" w:rsidP="0077527A">
      <w:r>
        <w:lastRenderedPageBreak/>
        <w:t>Push to GitHub:</w:t>
      </w:r>
    </w:p>
    <w:p w14:paraId="5C4F10AE" w14:textId="77777777" w:rsidR="0077527A" w:rsidRDefault="0077527A" w:rsidP="0077527A">
      <w:r>
        <w:t>git branch -M main</w:t>
      </w:r>
      <w:r>
        <w:br/>
        <w:t>git push -u origin main</w:t>
      </w:r>
    </w:p>
    <w:p w14:paraId="603FC631" w14:textId="77777777" w:rsidR="0077527A" w:rsidRDefault="0077527A" w:rsidP="0077527A">
      <w:r>
        <w:t>After authentication with Git Credential Manager, the file was successfully pushed to GitHub.</w:t>
      </w:r>
    </w:p>
    <w:p w14:paraId="09A31D9F" w14:textId="77777777" w:rsidR="0077527A" w:rsidRDefault="0077527A" w:rsidP="0077527A">
      <w:pPr>
        <w:pStyle w:val="Heading1"/>
      </w:pPr>
      <w:r>
        <w:t>Step 5: Verification</w:t>
      </w:r>
    </w:p>
    <w:p w14:paraId="51B40BBE" w14:textId="77777777" w:rsidR="0077527A" w:rsidRDefault="0077527A" w:rsidP="0077527A">
      <w:r>
        <w:t>Visited the repository URL: https://github.com/Sandhyaa68/GitDemo</w:t>
      </w:r>
      <w:r>
        <w:br/>
        <w:t>Confirmed that welcome.txt was present with the correct commit message and content.</w:t>
      </w:r>
    </w:p>
    <w:p w14:paraId="03334D98" w14:textId="77777777" w:rsidR="0077527A" w:rsidRDefault="0077527A" w:rsidP="0077527A">
      <w:pPr>
        <w:pStyle w:val="Heading1"/>
      </w:pPr>
      <w:r>
        <w:t xml:space="preserve">Step 6: </w:t>
      </w:r>
      <w:proofErr w:type="gramStart"/>
      <w:r>
        <w:t>Implementing .</w:t>
      </w:r>
      <w:proofErr w:type="spellStart"/>
      <w:r>
        <w:t>gitignore</w:t>
      </w:r>
      <w:proofErr w:type="spellEnd"/>
      <w:proofErr w:type="gramEnd"/>
      <w:r>
        <w:t xml:space="preserve"> to Ignore Log Files</w:t>
      </w:r>
    </w:p>
    <w:p w14:paraId="62348454" w14:textId="77777777" w:rsidR="0077527A" w:rsidRDefault="0077527A" w:rsidP="0077527A">
      <w:r>
        <w:t>In this step, we configure Git to ignore all '.log' files and the 'log/' folder, so that temporary log files do not appear in git status or get committed to the repository.</w:t>
      </w:r>
    </w:p>
    <w:p w14:paraId="13C568A2" w14:textId="77777777" w:rsidR="0077527A" w:rsidRDefault="0077527A" w:rsidP="0077527A">
      <w:r>
        <w:t xml:space="preserve">Create or overwrite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with the following rules:</w:t>
      </w:r>
    </w:p>
    <w:p w14:paraId="174BB85D" w14:textId="77777777" w:rsidR="0077527A" w:rsidRDefault="0077527A" w:rsidP="0077527A">
      <w:r>
        <w:t xml:space="preserve">echo "*.log"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br/>
        <w:t>echo "log/"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4EEC9363" w14:textId="77777777" w:rsidR="0077527A" w:rsidRDefault="0077527A" w:rsidP="0077527A">
      <w:r>
        <w:t>The rules mean:</w:t>
      </w:r>
    </w:p>
    <w:p w14:paraId="64DF215E" w14:textId="77777777" w:rsidR="0077527A" w:rsidRDefault="0077527A" w:rsidP="0077527A">
      <w:r>
        <w:t xml:space="preserve"> - '*.log': Ignore all files ending in .log anywhere in the repository.</w:t>
      </w:r>
    </w:p>
    <w:p w14:paraId="5F0FFC45" w14:textId="77777777" w:rsidR="0077527A" w:rsidRDefault="0077527A" w:rsidP="0077527A">
      <w:r>
        <w:t xml:space="preserve"> - 'log/': Ignore the entire log folder and its contents.</w:t>
      </w:r>
    </w:p>
    <w:p w14:paraId="034DDD34" w14:textId="77777777" w:rsidR="0077527A" w:rsidRDefault="0077527A" w:rsidP="0077527A">
      <w:r>
        <w:t xml:space="preserve">Verify </w:t>
      </w:r>
      <w:proofErr w:type="gramStart"/>
      <w:r>
        <w:t>that .</w:t>
      </w:r>
      <w:proofErr w:type="spellStart"/>
      <w:r>
        <w:t>gitignore</w:t>
      </w:r>
      <w:proofErr w:type="spellEnd"/>
      <w:proofErr w:type="gramEnd"/>
      <w:r>
        <w:t xml:space="preserve"> is working:</w:t>
      </w:r>
    </w:p>
    <w:p w14:paraId="5D2BCA36" w14:textId="77777777" w:rsidR="0077527A" w:rsidRDefault="0077527A" w:rsidP="0077527A">
      <w:r>
        <w:t>git status</w:t>
      </w:r>
      <w:r>
        <w:br/>
        <w:t>git status --ignored</w:t>
      </w:r>
      <w:r>
        <w:br/>
        <w:t>git check-ignore -v error.log</w:t>
      </w:r>
      <w:r>
        <w:br/>
        <w:t>git check-ignore -v log\app.log</w:t>
      </w:r>
    </w:p>
    <w:p w14:paraId="73F96DE8" w14:textId="77777777" w:rsidR="0077527A" w:rsidRDefault="0077527A" w:rsidP="0077527A">
      <w:r>
        <w:t>Expected output:</w:t>
      </w:r>
      <w:r>
        <w:br/>
        <w:t xml:space="preserve"> - git status: Does not show error.log or log/ under untracked files.</w:t>
      </w:r>
      <w:r>
        <w:br/>
        <w:t xml:space="preserve"> - git status --ignored: Shows them under 'Ignored files' section.</w:t>
      </w:r>
      <w:r>
        <w:br/>
        <w:t xml:space="preserve"> - git check-ignore -v: Shows the matching rule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that causes the file to be ignored.</w:t>
      </w:r>
    </w:p>
    <w:p w14:paraId="42FA4A87" w14:textId="77777777" w:rsidR="0077527A" w:rsidRDefault="0077527A" w:rsidP="0077527A">
      <w:r>
        <w:t xml:space="preserve">To </w:t>
      </w:r>
      <w:proofErr w:type="gramStart"/>
      <w:r>
        <w:t>save .</w:t>
      </w:r>
      <w:proofErr w:type="spellStart"/>
      <w:r>
        <w:t>gitignore</w:t>
      </w:r>
      <w:proofErr w:type="spellEnd"/>
      <w:proofErr w:type="gramEnd"/>
      <w:r>
        <w:t xml:space="preserve"> in the repository:</w:t>
      </w:r>
    </w:p>
    <w:p w14:paraId="1709F097" w14:textId="77777777" w:rsidR="0077527A" w:rsidRDefault="0077527A" w:rsidP="0077527A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br/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  <w:r>
        <w:br/>
        <w:t>git push</w:t>
      </w:r>
    </w:p>
    <w:p w14:paraId="1E7CF2B1" w14:textId="233C8872" w:rsidR="00BA37D8" w:rsidRDefault="00BA37D8" w:rsidP="00BA37D8">
      <w:pPr>
        <w:pStyle w:val="Heading1"/>
      </w:pPr>
      <w:r>
        <w:lastRenderedPageBreak/>
        <w:t>OUTPUT:</w:t>
      </w:r>
    </w:p>
    <w:p w14:paraId="3CAEB920" w14:textId="33A2742A" w:rsidR="0077527A" w:rsidRDefault="00BA37D8" w:rsidP="00010C74">
      <w:r w:rsidRPr="00BA37D8">
        <w:drawing>
          <wp:inline distT="0" distB="0" distL="0" distR="0" wp14:anchorId="7A4F3A7C" wp14:editId="37DC1657">
            <wp:extent cx="5486400" cy="2922270"/>
            <wp:effectExtent l="0" t="0" r="0" b="0"/>
            <wp:docPr id="35106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0EC4" w14:textId="01B73C92" w:rsidR="00BA37D8" w:rsidRDefault="00BA37D8" w:rsidP="00010C74">
      <w:r w:rsidRPr="00BA37D8">
        <w:drawing>
          <wp:inline distT="0" distB="0" distL="0" distR="0" wp14:anchorId="6D9B6C20" wp14:editId="495D5BA7">
            <wp:extent cx="5486400" cy="1798320"/>
            <wp:effectExtent l="0" t="0" r="0" b="0"/>
            <wp:docPr id="16776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E47" w14:textId="328123F9" w:rsidR="004F3303" w:rsidRDefault="004F3303" w:rsidP="004F3303">
      <w:r>
        <w:rPr>
          <w:b/>
          <w:sz w:val="32"/>
        </w:rPr>
        <w:t>3.</w:t>
      </w:r>
      <w:r w:rsidRPr="004F3303">
        <w:rPr>
          <w:b/>
          <w:sz w:val="32"/>
        </w:rPr>
        <w:t xml:space="preserve"> Git Hands-on Lab Solution</w:t>
      </w:r>
    </w:p>
    <w:p w14:paraId="089DEA8E" w14:textId="77777777" w:rsidR="004F3303" w:rsidRPr="004F3303" w:rsidRDefault="004F3303" w:rsidP="00B659CD">
      <w:pPr>
        <w:pStyle w:val="Heading1"/>
      </w:pPr>
      <w:r w:rsidRPr="004F3303">
        <w:t>Step 1: Create or Clone a Repository</w:t>
      </w:r>
    </w:p>
    <w:p w14:paraId="2D3BFDBD" w14:textId="77777777" w:rsidR="004F3303" w:rsidRPr="004F3303" w:rsidRDefault="004F3303" w:rsidP="004F3303">
      <w:r w:rsidRPr="004F3303">
        <w:t>Command:</w:t>
      </w:r>
      <w:r w:rsidRPr="004F3303">
        <w:br/>
        <w:t xml:space="preserve">git </w:t>
      </w:r>
      <w:proofErr w:type="spellStart"/>
      <w:r w:rsidRPr="004F3303">
        <w:t>init</w:t>
      </w:r>
      <w:proofErr w:type="spellEnd"/>
      <w:r w:rsidRPr="004F3303">
        <w:br/>
      </w:r>
      <w:r w:rsidRPr="004F3303">
        <w:br/>
        <w:t>Description:</w:t>
      </w:r>
      <w:r w:rsidRPr="004F3303">
        <w:br/>
        <w:t>Initializes a new Git repository in the current folder.</w:t>
      </w:r>
    </w:p>
    <w:p w14:paraId="7181FF51" w14:textId="77777777" w:rsidR="004F3303" w:rsidRPr="004F3303" w:rsidRDefault="004F3303" w:rsidP="00B659CD">
      <w:pPr>
        <w:pStyle w:val="Heading1"/>
      </w:pPr>
      <w:r w:rsidRPr="004F3303">
        <w:t>Step 2: Add Remote Repository URL</w:t>
      </w:r>
    </w:p>
    <w:p w14:paraId="232CC774" w14:textId="77777777" w:rsidR="004F3303" w:rsidRPr="004F3303" w:rsidRDefault="004F3303" w:rsidP="004F3303">
      <w:r w:rsidRPr="004F3303">
        <w:t>Command:</w:t>
      </w:r>
      <w:r w:rsidRPr="004F3303">
        <w:br/>
        <w:t>git remote add origin https://github.com/Sandhyaa68/GitDemo.git</w:t>
      </w:r>
      <w:r w:rsidRPr="004F3303">
        <w:br/>
      </w:r>
      <w:r w:rsidRPr="004F3303">
        <w:br/>
      </w:r>
      <w:r w:rsidRPr="004F3303">
        <w:lastRenderedPageBreak/>
        <w:t>Description:</w:t>
      </w:r>
      <w:r w:rsidRPr="004F3303">
        <w:br/>
        <w:t>Links the local repository to the remote GitHub repository.</w:t>
      </w:r>
    </w:p>
    <w:p w14:paraId="07EC7EE4" w14:textId="77777777" w:rsidR="004F3303" w:rsidRPr="004F3303" w:rsidRDefault="004F3303" w:rsidP="00B659CD">
      <w:pPr>
        <w:pStyle w:val="Heading1"/>
      </w:pPr>
      <w:r w:rsidRPr="004F3303">
        <w:t>Step 3: Create Files</w:t>
      </w:r>
    </w:p>
    <w:p w14:paraId="16CCAAD3" w14:textId="77777777" w:rsidR="004F3303" w:rsidRPr="004F3303" w:rsidRDefault="004F3303" w:rsidP="004F3303">
      <w:r w:rsidRPr="004F3303">
        <w:t>Commands:</w:t>
      </w:r>
      <w:r w:rsidRPr="004F3303">
        <w:br/>
        <w:t>echo "Welcome to Git" &gt; welcome.txt</w:t>
      </w:r>
      <w:r w:rsidRPr="004F3303">
        <w:br/>
        <w:t>echo "Error log" &gt; error.log</w:t>
      </w:r>
      <w:r w:rsidRPr="004F3303">
        <w:br/>
      </w:r>
      <w:proofErr w:type="spellStart"/>
      <w:r w:rsidRPr="004F3303">
        <w:t>mkdir</w:t>
      </w:r>
      <w:proofErr w:type="spellEnd"/>
      <w:r w:rsidRPr="004F3303">
        <w:t xml:space="preserve"> log</w:t>
      </w:r>
      <w:r w:rsidRPr="004F3303">
        <w:br/>
        <w:t>echo "test" &gt; log/app.log</w:t>
      </w:r>
      <w:r w:rsidRPr="004F3303">
        <w:br/>
      </w:r>
      <w:r w:rsidRPr="004F3303">
        <w:br/>
        <w:t>Description:</w:t>
      </w:r>
      <w:r w:rsidRPr="004F3303">
        <w:br/>
        <w:t>Creates a text file, an error log, and a log folder with a sample file.</w:t>
      </w:r>
    </w:p>
    <w:p w14:paraId="44C22AC2" w14:textId="77777777" w:rsidR="004F3303" w:rsidRPr="004F3303" w:rsidRDefault="004F3303" w:rsidP="00B659CD">
      <w:pPr>
        <w:pStyle w:val="Heading1"/>
      </w:pPr>
      <w:r w:rsidRPr="004F3303">
        <w:t xml:space="preserve">Step 4: </w:t>
      </w:r>
      <w:proofErr w:type="gramStart"/>
      <w:r w:rsidRPr="004F3303">
        <w:t>Create .</w:t>
      </w:r>
      <w:proofErr w:type="spellStart"/>
      <w:r w:rsidRPr="004F3303">
        <w:t>gitignore</w:t>
      </w:r>
      <w:proofErr w:type="spellEnd"/>
      <w:proofErr w:type="gramEnd"/>
    </w:p>
    <w:p w14:paraId="67EF209A" w14:textId="77777777" w:rsidR="004F3303" w:rsidRPr="004F3303" w:rsidRDefault="004F3303" w:rsidP="004F3303">
      <w:r w:rsidRPr="004F3303">
        <w:t>Command:</w:t>
      </w:r>
      <w:r w:rsidRPr="004F3303">
        <w:br/>
        <w:t>echo "*.log</w:t>
      </w:r>
      <w:r w:rsidRPr="004F3303">
        <w:br/>
        <w:t xml:space="preserve">log/" </w:t>
      </w:r>
      <w:proofErr w:type="gramStart"/>
      <w:r w:rsidRPr="004F3303">
        <w:t>&gt; .</w:t>
      </w:r>
      <w:proofErr w:type="spellStart"/>
      <w:r w:rsidRPr="004F3303">
        <w:t>gitignore</w:t>
      </w:r>
      <w:proofErr w:type="spellEnd"/>
      <w:proofErr w:type="gramEnd"/>
      <w:r w:rsidRPr="004F3303">
        <w:br/>
      </w:r>
      <w:r w:rsidRPr="004F3303">
        <w:br/>
        <w:t>Description:</w:t>
      </w:r>
      <w:r w:rsidRPr="004F3303">
        <w:br/>
        <w:t>Specifies files and folders to be ignored by Git (e.g., .log files and log folder).</w:t>
      </w:r>
    </w:p>
    <w:p w14:paraId="5BC2A2C3" w14:textId="77777777" w:rsidR="004F3303" w:rsidRPr="004F3303" w:rsidRDefault="004F3303" w:rsidP="00B659CD">
      <w:pPr>
        <w:pStyle w:val="Heading1"/>
      </w:pPr>
      <w:r w:rsidRPr="004F3303">
        <w:t>Step 5: Stage and Commit Files</w:t>
      </w:r>
    </w:p>
    <w:p w14:paraId="54EB057B" w14:textId="77777777" w:rsidR="004F3303" w:rsidRPr="004F3303" w:rsidRDefault="004F3303" w:rsidP="004F3303">
      <w:r w:rsidRPr="004F3303">
        <w:t>Commands:</w:t>
      </w:r>
      <w:r w:rsidRPr="004F3303">
        <w:br/>
        <w:t xml:space="preserve">git </w:t>
      </w:r>
      <w:proofErr w:type="gramStart"/>
      <w:r w:rsidRPr="004F3303">
        <w:t>add .</w:t>
      </w:r>
      <w:proofErr w:type="spellStart"/>
      <w:r w:rsidRPr="004F3303">
        <w:t>gitignore</w:t>
      </w:r>
      <w:proofErr w:type="spellEnd"/>
      <w:proofErr w:type="gramEnd"/>
      <w:r w:rsidRPr="004F3303">
        <w:t xml:space="preserve"> welcome.txt</w:t>
      </w:r>
      <w:r w:rsidRPr="004F3303">
        <w:br/>
        <w:t xml:space="preserve">git commit -m "Initial commit with welcome.txt </w:t>
      </w:r>
      <w:proofErr w:type="gramStart"/>
      <w:r w:rsidRPr="004F3303">
        <w:t>and .</w:t>
      </w:r>
      <w:proofErr w:type="spellStart"/>
      <w:r w:rsidRPr="004F3303">
        <w:t>gitignore</w:t>
      </w:r>
      <w:proofErr w:type="spellEnd"/>
      <w:proofErr w:type="gramEnd"/>
      <w:r w:rsidRPr="004F3303">
        <w:t>"</w:t>
      </w:r>
      <w:r w:rsidRPr="004F3303">
        <w:br/>
      </w:r>
      <w:r w:rsidRPr="004F3303">
        <w:br/>
        <w:t>Description:</w:t>
      </w:r>
      <w:r w:rsidRPr="004F3303">
        <w:br/>
        <w:t>Stages the selected files and commits them with a message.</w:t>
      </w:r>
    </w:p>
    <w:p w14:paraId="573E1613" w14:textId="77777777" w:rsidR="004F3303" w:rsidRPr="004F3303" w:rsidRDefault="004F3303" w:rsidP="00B659CD">
      <w:pPr>
        <w:pStyle w:val="Heading1"/>
      </w:pPr>
      <w:r w:rsidRPr="004F3303">
        <w:t>Step 6: Push Changes to Remote</w:t>
      </w:r>
    </w:p>
    <w:p w14:paraId="03E1C14E" w14:textId="77777777" w:rsidR="004F3303" w:rsidRPr="004F3303" w:rsidRDefault="004F3303" w:rsidP="004F3303">
      <w:r w:rsidRPr="004F3303">
        <w:t>Command:</w:t>
      </w:r>
      <w:r w:rsidRPr="004F3303">
        <w:br/>
        <w:t>git push -u origin main</w:t>
      </w:r>
      <w:r w:rsidRPr="004F3303">
        <w:br/>
      </w:r>
      <w:r w:rsidRPr="004F3303">
        <w:br/>
        <w:t>Description:</w:t>
      </w:r>
      <w:r w:rsidRPr="004F3303">
        <w:br/>
        <w:t>Pushes the committed changes from the local repository to the remote GitHub repository.</w:t>
      </w:r>
    </w:p>
    <w:p w14:paraId="06C17E1E" w14:textId="77777777" w:rsidR="004F3303" w:rsidRPr="004F3303" w:rsidRDefault="004F3303" w:rsidP="00B659CD">
      <w:pPr>
        <w:pStyle w:val="Heading1"/>
      </w:pPr>
      <w:r w:rsidRPr="004F3303">
        <w:t>Step 7: Create and Switch to a New Branch</w:t>
      </w:r>
    </w:p>
    <w:p w14:paraId="481001E4" w14:textId="77777777" w:rsidR="004F3303" w:rsidRPr="004F3303" w:rsidRDefault="004F3303" w:rsidP="004F3303">
      <w:r w:rsidRPr="004F3303">
        <w:t>Commands:</w:t>
      </w:r>
      <w:r w:rsidRPr="004F3303">
        <w:br/>
        <w:t xml:space="preserve">git branch </w:t>
      </w:r>
      <w:proofErr w:type="spellStart"/>
      <w:r w:rsidRPr="004F3303">
        <w:t>GitNewBranch</w:t>
      </w:r>
      <w:proofErr w:type="spellEnd"/>
      <w:r w:rsidRPr="004F3303">
        <w:br/>
      </w:r>
      <w:r w:rsidRPr="004F3303">
        <w:lastRenderedPageBreak/>
        <w:t xml:space="preserve">git checkout </w:t>
      </w:r>
      <w:proofErr w:type="spellStart"/>
      <w:r w:rsidRPr="004F3303">
        <w:t>GitNewBranch</w:t>
      </w:r>
      <w:proofErr w:type="spellEnd"/>
      <w:r w:rsidRPr="004F3303">
        <w:br/>
      </w:r>
      <w:r w:rsidRPr="004F3303">
        <w:br/>
        <w:t>Description:</w:t>
      </w:r>
      <w:r w:rsidRPr="004F3303">
        <w:br/>
        <w:t xml:space="preserve">Creates a new branch named </w:t>
      </w:r>
      <w:proofErr w:type="spellStart"/>
      <w:r w:rsidRPr="004F3303">
        <w:t>GitNewBranch</w:t>
      </w:r>
      <w:proofErr w:type="spellEnd"/>
      <w:r w:rsidRPr="004F3303">
        <w:t xml:space="preserve"> and switches to it.</w:t>
      </w:r>
    </w:p>
    <w:p w14:paraId="29255C20" w14:textId="77777777" w:rsidR="004F3303" w:rsidRPr="004F3303" w:rsidRDefault="004F3303" w:rsidP="00B659CD">
      <w:pPr>
        <w:pStyle w:val="Heading1"/>
      </w:pPr>
      <w:r w:rsidRPr="004F3303">
        <w:t>Step 8: Make Changes in New Branch</w:t>
      </w:r>
    </w:p>
    <w:p w14:paraId="194BF85E" w14:textId="77777777" w:rsidR="004F3303" w:rsidRPr="004F3303" w:rsidRDefault="004F3303" w:rsidP="004F3303">
      <w:r w:rsidRPr="004F3303">
        <w:t>Command:</w:t>
      </w:r>
      <w:r w:rsidRPr="004F3303">
        <w:br/>
        <w:t xml:space="preserve">echo "This is a change in </w:t>
      </w:r>
      <w:proofErr w:type="spellStart"/>
      <w:r w:rsidRPr="004F3303">
        <w:t>GitNewBranch</w:t>
      </w:r>
      <w:proofErr w:type="spellEnd"/>
      <w:r w:rsidRPr="004F3303">
        <w:t>" &gt; branchfile.txt</w:t>
      </w:r>
      <w:r w:rsidRPr="004F3303">
        <w:br/>
        <w:t>git add branchfile.txt</w:t>
      </w:r>
      <w:r w:rsidRPr="004F3303">
        <w:br/>
        <w:t xml:space="preserve">git commit -m "Add branchfile.txt in </w:t>
      </w:r>
      <w:proofErr w:type="spellStart"/>
      <w:r w:rsidRPr="004F3303">
        <w:t>GitNewBranch</w:t>
      </w:r>
      <w:proofErr w:type="spellEnd"/>
      <w:r w:rsidRPr="004F3303">
        <w:t>"</w:t>
      </w:r>
      <w:r w:rsidRPr="004F3303">
        <w:br/>
      </w:r>
      <w:r w:rsidRPr="004F3303">
        <w:br/>
        <w:t>Description:</w:t>
      </w:r>
      <w:r w:rsidRPr="004F3303">
        <w:br/>
        <w:t xml:space="preserve">Creates a new file and commits it to the </w:t>
      </w:r>
      <w:proofErr w:type="spellStart"/>
      <w:r w:rsidRPr="004F3303">
        <w:t>GitNewBranch</w:t>
      </w:r>
      <w:proofErr w:type="spellEnd"/>
      <w:r w:rsidRPr="004F3303">
        <w:t xml:space="preserve"> branch.</w:t>
      </w:r>
    </w:p>
    <w:p w14:paraId="1283DF3B" w14:textId="77777777" w:rsidR="004F3303" w:rsidRPr="004F3303" w:rsidRDefault="004F3303" w:rsidP="00B659CD">
      <w:pPr>
        <w:pStyle w:val="Heading1"/>
      </w:pPr>
      <w:r w:rsidRPr="004F3303">
        <w:t>Step 9: Compare Branches with P4Merge</w:t>
      </w:r>
    </w:p>
    <w:p w14:paraId="68178CEF" w14:textId="77777777" w:rsidR="004F3303" w:rsidRPr="004F3303" w:rsidRDefault="004F3303" w:rsidP="004F3303">
      <w:r w:rsidRPr="004F3303">
        <w:t>Commands:</w:t>
      </w:r>
      <w:r w:rsidRPr="004F3303">
        <w:br/>
        <w:t xml:space="preserve">git config --global </w:t>
      </w:r>
      <w:proofErr w:type="spellStart"/>
      <w:proofErr w:type="gramStart"/>
      <w:r w:rsidRPr="004F3303">
        <w:t>merge.tool</w:t>
      </w:r>
      <w:proofErr w:type="spellEnd"/>
      <w:proofErr w:type="gramEnd"/>
      <w:r w:rsidRPr="004F3303">
        <w:t xml:space="preserve"> p4merge</w:t>
      </w:r>
      <w:r w:rsidRPr="004F3303">
        <w:br/>
        <w:t xml:space="preserve">git config --global </w:t>
      </w:r>
      <w:proofErr w:type="gramStart"/>
      <w:r w:rsidRPr="004F3303">
        <w:t>mergetool.p4merge.path</w:t>
      </w:r>
      <w:proofErr w:type="gramEnd"/>
      <w:r w:rsidRPr="004F3303">
        <w:t xml:space="preserve"> "C:/Program Files/Perforce/p4merge.exe"</w:t>
      </w:r>
      <w:r w:rsidRPr="004F3303">
        <w:br/>
        <w:t xml:space="preserve">git config --global </w:t>
      </w:r>
      <w:proofErr w:type="spellStart"/>
      <w:proofErr w:type="gramStart"/>
      <w:r w:rsidRPr="004F3303">
        <w:t>diff.tool</w:t>
      </w:r>
      <w:proofErr w:type="spellEnd"/>
      <w:proofErr w:type="gramEnd"/>
      <w:r w:rsidRPr="004F3303">
        <w:t xml:space="preserve"> p4merge</w:t>
      </w:r>
      <w:r w:rsidRPr="004F3303">
        <w:br/>
        <w:t xml:space="preserve">git </w:t>
      </w:r>
      <w:proofErr w:type="spellStart"/>
      <w:r w:rsidRPr="004F3303">
        <w:t>difftool</w:t>
      </w:r>
      <w:proofErr w:type="spellEnd"/>
      <w:r w:rsidRPr="004F3303">
        <w:t xml:space="preserve"> main </w:t>
      </w:r>
      <w:proofErr w:type="spellStart"/>
      <w:r w:rsidRPr="004F3303">
        <w:t>GitNewBranch</w:t>
      </w:r>
      <w:proofErr w:type="spellEnd"/>
      <w:r w:rsidRPr="004F3303">
        <w:br/>
      </w:r>
      <w:r w:rsidRPr="004F3303">
        <w:br/>
        <w:t>Description:</w:t>
      </w:r>
      <w:r w:rsidRPr="004F3303">
        <w:br/>
        <w:t xml:space="preserve">Opens P4Merge to visually compare differences between main and </w:t>
      </w:r>
      <w:proofErr w:type="spellStart"/>
      <w:r w:rsidRPr="004F3303">
        <w:t>GitNewBranch</w:t>
      </w:r>
      <w:proofErr w:type="spellEnd"/>
      <w:r w:rsidRPr="004F3303">
        <w:t>.</w:t>
      </w:r>
    </w:p>
    <w:p w14:paraId="6A8696FF" w14:textId="77777777" w:rsidR="004F3303" w:rsidRPr="004F3303" w:rsidRDefault="004F3303" w:rsidP="00B659CD">
      <w:pPr>
        <w:pStyle w:val="Heading1"/>
      </w:pPr>
      <w:r w:rsidRPr="004F3303">
        <w:t xml:space="preserve">Step 10: Merge </w:t>
      </w:r>
      <w:proofErr w:type="spellStart"/>
      <w:r w:rsidRPr="004F3303">
        <w:t>GitNewBranch</w:t>
      </w:r>
      <w:proofErr w:type="spellEnd"/>
      <w:r w:rsidRPr="004F3303">
        <w:t xml:space="preserve"> into main</w:t>
      </w:r>
    </w:p>
    <w:p w14:paraId="485B9D3D" w14:textId="77777777" w:rsidR="004F3303" w:rsidRPr="004F3303" w:rsidRDefault="004F3303" w:rsidP="004F3303">
      <w:r w:rsidRPr="004F3303">
        <w:t>Commands:</w:t>
      </w:r>
      <w:r w:rsidRPr="004F3303">
        <w:br/>
        <w:t>git checkout main</w:t>
      </w:r>
      <w:r w:rsidRPr="004F3303">
        <w:br/>
        <w:t xml:space="preserve">git merge </w:t>
      </w:r>
      <w:proofErr w:type="spellStart"/>
      <w:r w:rsidRPr="004F3303">
        <w:t>GitNewBranch</w:t>
      </w:r>
      <w:proofErr w:type="spellEnd"/>
      <w:r w:rsidRPr="004F3303">
        <w:br/>
      </w:r>
      <w:r w:rsidRPr="004F3303">
        <w:br/>
        <w:t>Description:</w:t>
      </w:r>
      <w:r w:rsidRPr="004F3303">
        <w:br/>
        <w:t xml:space="preserve">Merges changes from </w:t>
      </w:r>
      <w:proofErr w:type="spellStart"/>
      <w:r w:rsidRPr="004F3303">
        <w:t>GitNewBranch</w:t>
      </w:r>
      <w:proofErr w:type="spellEnd"/>
      <w:r w:rsidRPr="004F3303">
        <w:t xml:space="preserve"> into the main branch.</w:t>
      </w:r>
    </w:p>
    <w:p w14:paraId="7DABF683" w14:textId="77777777" w:rsidR="004F3303" w:rsidRPr="004F3303" w:rsidRDefault="004F3303" w:rsidP="00B659CD">
      <w:pPr>
        <w:pStyle w:val="Heading1"/>
      </w:pPr>
      <w:r w:rsidRPr="004F3303">
        <w:t>Step 11: Push Final Changes to GitHub</w:t>
      </w:r>
    </w:p>
    <w:p w14:paraId="491CF920" w14:textId="77777777" w:rsidR="004F3303" w:rsidRDefault="004F3303" w:rsidP="004F3303">
      <w:r w:rsidRPr="004F3303">
        <w:t>Command:</w:t>
      </w:r>
      <w:r w:rsidRPr="004F3303">
        <w:br/>
        <w:t>git push origin main</w:t>
      </w:r>
      <w:r w:rsidRPr="004F3303">
        <w:br/>
      </w:r>
      <w:r w:rsidRPr="004F3303">
        <w:br/>
        <w:t>Description:</w:t>
      </w:r>
      <w:r w:rsidRPr="004F3303">
        <w:br/>
        <w:t>Uploads the merged content to the GitHub repository.</w:t>
      </w:r>
    </w:p>
    <w:p w14:paraId="0683B6CB" w14:textId="77777777" w:rsidR="00723DEA" w:rsidRDefault="00723DEA" w:rsidP="004F3303"/>
    <w:p w14:paraId="03DF93DE" w14:textId="440F2906" w:rsidR="00723DEA" w:rsidRPr="00723DEA" w:rsidRDefault="00723DEA" w:rsidP="00723DEA">
      <w:pPr>
        <w:pStyle w:val="Heading1"/>
      </w:pPr>
      <w:r w:rsidRPr="00723DEA">
        <w:lastRenderedPageBreak/>
        <w:t>OUTPUT:</w:t>
      </w:r>
    </w:p>
    <w:p w14:paraId="45A7819E" w14:textId="770B4D71" w:rsidR="004F3303" w:rsidRDefault="00723DEA" w:rsidP="00010C74">
      <w:r w:rsidRPr="00723DEA">
        <w:drawing>
          <wp:inline distT="0" distB="0" distL="0" distR="0" wp14:anchorId="07A6D201" wp14:editId="713CC4B4">
            <wp:extent cx="5486400" cy="3083560"/>
            <wp:effectExtent l="0" t="0" r="0" b="2540"/>
            <wp:docPr id="5619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2C08" w14:textId="7B54190B" w:rsidR="00723DEA" w:rsidRDefault="00723DEA" w:rsidP="00010C74">
      <w:r w:rsidRPr="00723DEA">
        <w:drawing>
          <wp:inline distT="0" distB="0" distL="0" distR="0" wp14:anchorId="6451A505" wp14:editId="428D3248">
            <wp:extent cx="5486400" cy="2794635"/>
            <wp:effectExtent l="0" t="0" r="0" b="5715"/>
            <wp:docPr id="4571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2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481" w14:textId="77777777" w:rsidR="00723DEA" w:rsidRDefault="00723DEA" w:rsidP="00010C74"/>
    <w:p w14:paraId="36F5CDD1" w14:textId="77777777" w:rsidR="00723DEA" w:rsidRPr="00010C74" w:rsidRDefault="00723DEA" w:rsidP="00010C74"/>
    <w:sectPr w:rsidR="00723DEA" w:rsidRPr="00010C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671FE0"/>
    <w:multiLevelType w:val="hybridMultilevel"/>
    <w:tmpl w:val="6A047D3E"/>
    <w:lvl w:ilvl="0" w:tplc="35F42D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663491">
    <w:abstractNumId w:val="8"/>
  </w:num>
  <w:num w:numId="2" w16cid:durableId="1156646239">
    <w:abstractNumId w:val="6"/>
  </w:num>
  <w:num w:numId="3" w16cid:durableId="648289335">
    <w:abstractNumId w:val="5"/>
  </w:num>
  <w:num w:numId="4" w16cid:durableId="1163007589">
    <w:abstractNumId w:val="4"/>
  </w:num>
  <w:num w:numId="5" w16cid:durableId="852957659">
    <w:abstractNumId w:val="7"/>
  </w:num>
  <w:num w:numId="6" w16cid:durableId="7340498">
    <w:abstractNumId w:val="3"/>
  </w:num>
  <w:num w:numId="7" w16cid:durableId="1797215234">
    <w:abstractNumId w:val="2"/>
  </w:num>
  <w:num w:numId="8" w16cid:durableId="547959968">
    <w:abstractNumId w:val="1"/>
  </w:num>
  <w:num w:numId="9" w16cid:durableId="1438528563">
    <w:abstractNumId w:val="0"/>
  </w:num>
  <w:num w:numId="10" w16cid:durableId="1877504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74"/>
    <w:rsid w:val="00034616"/>
    <w:rsid w:val="0006063C"/>
    <w:rsid w:val="000F15DC"/>
    <w:rsid w:val="0015074B"/>
    <w:rsid w:val="0029639D"/>
    <w:rsid w:val="00326F90"/>
    <w:rsid w:val="003742EC"/>
    <w:rsid w:val="004F3303"/>
    <w:rsid w:val="00723DEA"/>
    <w:rsid w:val="0077527A"/>
    <w:rsid w:val="007F303F"/>
    <w:rsid w:val="00AA1D8D"/>
    <w:rsid w:val="00B47730"/>
    <w:rsid w:val="00B659CD"/>
    <w:rsid w:val="00BA37D8"/>
    <w:rsid w:val="00BE47B1"/>
    <w:rsid w:val="00CB0664"/>
    <w:rsid w:val="00D83E50"/>
    <w:rsid w:val="00DF3C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5A033"/>
  <w14:defaultImageDpi w14:val="300"/>
  <w15:docId w15:val="{0FEDC429-EB13-472D-9D01-4FC9DB7E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Sandhyaa Kalaiselvan</cp:lastModifiedBy>
  <cp:revision>7</cp:revision>
  <dcterms:created xsi:type="dcterms:W3CDTF">2025-08-11T06:50:00Z</dcterms:created>
  <dcterms:modified xsi:type="dcterms:W3CDTF">2025-08-12T06:58:00Z</dcterms:modified>
  <cp:category/>
</cp:coreProperties>
</file>