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585" w:rsidRDefault="00995E82">
      <w:pPr>
        <w:pStyle w:val="Title"/>
      </w:pPr>
      <w:r>
        <w:t>Exercise-3</w:t>
      </w:r>
    </w:p>
    <w:p w:rsidR="00F44585" w:rsidRDefault="00995E82">
      <w:pPr>
        <w:pStyle w:val="Heading1"/>
      </w:pPr>
      <w:r>
        <w:t>styles.css</w:t>
      </w:r>
    </w:p>
    <w:p w:rsidR="00F44585" w:rsidRDefault="00995E82">
      <w:r>
        <w:br/>
        <w:t>.Name {</w:t>
      </w:r>
      <w:r>
        <w:br/>
        <w:t xml:space="preserve">  font-weight: 300;</w:t>
      </w:r>
      <w:r>
        <w:br/>
        <w:t xml:space="preserve">  color: blue;</w:t>
      </w:r>
      <w:r>
        <w:br/>
        <w:t>}</w:t>
      </w:r>
      <w:r>
        <w:br/>
      </w:r>
      <w:r>
        <w:br/>
        <w:t>.School {</w:t>
      </w:r>
      <w:r>
        <w:br/>
        <w:t xml:space="preserve">  color: crimson;</w:t>
      </w:r>
      <w:r>
        <w:br/>
        <w:t>}</w:t>
      </w:r>
      <w:r>
        <w:br/>
      </w:r>
      <w:r>
        <w:br/>
        <w:t>.Total {</w:t>
      </w:r>
      <w:r>
        <w:br/>
        <w:t xml:space="preserve">  color: darkmagenta;</w:t>
      </w:r>
      <w:r>
        <w:br/>
        <w:t>}</w:t>
      </w:r>
      <w:r>
        <w:br/>
      </w:r>
      <w:r>
        <w:br/>
        <w:t>.formatstyle {</w:t>
      </w:r>
      <w:r>
        <w:br/>
        <w:t xml:space="preserve">  text-align: center;</w:t>
      </w:r>
      <w:r>
        <w:br/>
        <w:t xml:space="preserve">  font-size: large;</w:t>
      </w:r>
      <w:r>
        <w:br/>
        <w:t>}</w:t>
      </w:r>
      <w:r>
        <w:br/>
      </w:r>
      <w:r>
        <w:br/>
        <w:t>.Score {</w:t>
      </w:r>
      <w:r>
        <w:br/>
      </w:r>
      <w:r>
        <w:t xml:space="preserve">  color: forestgreen;</w:t>
      </w:r>
      <w:r>
        <w:br/>
        <w:t>}</w:t>
      </w:r>
      <w:r>
        <w:br/>
      </w:r>
    </w:p>
    <w:p w:rsidR="00F44585" w:rsidRDefault="00995E82">
      <w:pPr>
        <w:pStyle w:val="Heading1"/>
      </w:pPr>
      <w:r>
        <w:lastRenderedPageBreak/>
        <w:t>CalculateScore.js</w:t>
      </w:r>
    </w:p>
    <w:p w:rsidR="00F44585" w:rsidRDefault="00995E82">
      <w:r>
        <w:br/>
        <w:t>import React from 'react';</w:t>
      </w:r>
      <w:r>
        <w:br/>
        <w:t>import '../styles.css';</w:t>
      </w:r>
      <w:r>
        <w:br/>
      </w:r>
      <w:r>
        <w:br/>
        <w:t>function CalculateScore(props) {</w:t>
      </w:r>
      <w:r>
        <w:br/>
        <w:t xml:space="preserve">  const percentToDecimal = (decimal) =&gt; {</w:t>
      </w:r>
      <w:r>
        <w:br/>
        <w:t xml:space="preserve">    return (decimal * 100).toFixed(2) + "%";</w:t>
      </w:r>
      <w:r>
        <w:br/>
        <w:t xml:space="preserve">  };</w:t>
      </w:r>
      <w:r>
        <w:br/>
      </w:r>
      <w:r>
        <w:br/>
        <w:t xml:space="preserve">  const calcScore = (total, goal) </w:t>
      </w:r>
      <w:r>
        <w:t>=&gt; {</w:t>
      </w:r>
      <w:r>
        <w:br/>
        <w:t xml:space="preserve">    return percentToDecimal(total / goal);</w:t>
      </w:r>
      <w:r>
        <w:br/>
        <w:t xml:space="preserve">  };</w:t>
      </w:r>
      <w:r>
        <w:br/>
      </w:r>
      <w:r>
        <w:br/>
        <w:t xml:space="preserve">  return (</w:t>
      </w:r>
      <w:r>
        <w:br/>
        <w:t xml:space="preserve">    &lt;div className="formatstyle"&gt;</w:t>
      </w:r>
      <w:r>
        <w:br/>
        <w:t xml:space="preserve">      &lt;h2&gt;Student Details:&lt;/h2&gt;</w:t>
      </w:r>
      <w:r>
        <w:br/>
        <w:t xml:space="preserve">      &lt;p className="Name"&gt;&lt;strong&gt;Name:&lt;/strong&gt; {props.Name}&lt;/p&gt;</w:t>
      </w:r>
      <w:r>
        <w:br/>
        <w:t xml:space="preserve">      &lt;p className="School"&gt;&lt;strong&gt;School:&lt;/strong&gt; {props</w:t>
      </w:r>
      <w:r>
        <w:t>.School}&lt;/p&gt;</w:t>
      </w:r>
      <w:r>
        <w:br/>
        <w:t xml:space="preserve">      &lt;p className="Total"&gt;&lt;strong&gt;Total:&lt;/strong&gt; {props.total} Marks&lt;/p&gt;</w:t>
      </w:r>
      <w:r>
        <w:br/>
        <w:t xml:space="preserve">      &lt;p className="Score"&gt;&lt;strong&gt;Score:&lt;/strong&gt; {calcScore(props.total, props.goal)}&lt;/p&gt;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CalculateScore;</w:t>
      </w:r>
      <w:r>
        <w:br/>
      </w:r>
    </w:p>
    <w:p w:rsidR="00F44585" w:rsidRDefault="00995E82">
      <w:pPr>
        <w:pStyle w:val="Heading1"/>
      </w:pPr>
      <w:r>
        <w:lastRenderedPageBreak/>
        <w:t>App.js</w:t>
      </w:r>
    </w:p>
    <w:p w:rsidR="00F44585" w:rsidRDefault="00995E82">
      <w:r>
        <w:br/>
        <w:t>import React from</w:t>
      </w:r>
      <w:r>
        <w:t xml:space="preserve"> 'react';</w:t>
      </w:r>
      <w:r>
        <w:br/>
        <w:t>import CalculateScore from './components/CalculateScore';</w:t>
      </w:r>
      <w:r>
        <w:br/>
      </w:r>
      <w:r>
        <w:br/>
        <w:t>function App()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&lt;CalculateScore</w:t>
      </w:r>
      <w:r>
        <w:br/>
        <w:t xml:space="preserve">        Name="Steeve"</w:t>
      </w:r>
      <w:r>
        <w:br/>
        <w:t xml:space="preserve">        School="DNV Public School"</w:t>
      </w:r>
      <w:r>
        <w:br/>
        <w:t xml:space="preserve">        total={284}</w:t>
      </w:r>
      <w:r>
        <w:br/>
        <w:t xml:space="preserve">        goal={3}</w:t>
      </w:r>
      <w:r>
        <w:br/>
        <w:t xml:space="preserve">      /&gt;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</w:t>
      </w:r>
      <w:r>
        <w:t>t default App;</w:t>
      </w:r>
      <w:r>
        <w:br/>
      </w:r>
    </w:p>
    <w:p w:rsidR="00F44585" w:rsidRDefault="00995E82">
      <w:pPr>
        <w:pStyle w:val="Heading1"/>
      </w:pPr>
      <w:r>
        <w:t>Expected Web Page Output</w:t>
      </w:r>
    </w:p>
    <w:p w:rsidR="00F44585" w:rsidRDefault="00995E82">
      <w:r>
        <w:br/>
        <w:t>Student Details:</w:t>
      </w:r>
      <w:r>
        <w:br/>
      </w:r>
      <w:r>
        <w:br/>
        <w:t>Name: Steeve        (in blue)</w:t>
      </w:r>
      <w:r>
        <w:br/>
        <w:t>School: DNV Public School    (in crimson)</w:t>
      </w:r>
      <w:r>
        <w:br/>
        <w:t>Total: 284 Marks    (in dark magenta)</w:t>
      </w:r>
      <w:r>
        <w:br/>
        <w:t>Score: 94.67%       (in forest green)</w:t>
      </w:r>
      <w:r>
        <w:br/>
      </w:r>
    </w:p>
    <w:p w:rsidR="00F44585" w:rsidRDefault="00995E82">
      <w:pPr>
        <w:pStyle w:val="Heading1"/>
      </w:pPr>
      <w:r>
        <w:lastRenderedPageBreak/>
        <w:t xml:space="preserve">Output </w:t>
      </w:r>
    </w:p>
    <w:p w:rsidR="00995E82" w:rsidRDefault="00995E82">
      <w:r>
        <w:rPr>
          <w:noProof/>
          <w:lang w:val="en-IN" w:eastAsia="en-IN"/>
        </w:rPr>
        <w:drawing>
          <wp:inline distT="0" distB="0" distL="0" distR="0">
            <wp:extent cx="5943600" cy="3603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f3432d-9b6c-4084-8880-67429bb0031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85" w:rsidRPr="00995E82" w:rsidRDefault="00995E82" w:rsidP="00995E82">
      <w:r>
        <w:rPr>
          <w:noProof/>
          <w:lang w:val="en-IN" w:eastAsia="en-IN"/>
        </w:rPr>
        <w:lastRenderedPageBreak/>
        <w:drawing>
          <wp:inline distT="0" distB="0" distL="0" distR="0" wp14:anchorId="70E90982" wp14:editId="371EA2FC">
            <wp:extent cx="5753098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4585" w:rsidRPr="00995E82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5E82"/>
    <w:rsid w:val="00AA1D8D"/>
    <w:rsid w:val="00B47730"/>
    <w:rsid w:val="00CB0664"/>
    <w:rsid w:val="00F445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95BB19A-9F39-4BFF-993E-23616121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AB99C-A39B-483D-BC7F-243ED3154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2025-07-30T05:11:00Z</dcterms:created>
  <dcterms:modified xsi:type="dcterms:W3CDTF">2025-07-30T05:11:00Z</dcterms:modified>
  <cp:category/>
</cp:coreProperties>
</file>