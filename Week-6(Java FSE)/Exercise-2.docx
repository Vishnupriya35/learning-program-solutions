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52" w:rsidRDefault="000A585E">
      <w:pPr>
        <w:pStyle w:val="Title"/>
      </w:pPr>
      <w:r>
        <w:t>Exercise-2</w:t>
      </w:r>
      <w:bookmarkStart w:id="0" w:name="_GoBack"/>
      <w:bookmarkEnd w:id="0"/>
    </w:p>
    <w:p w:rsidR="00E96A52" w:rsidRDefault="000A585E">
      <w:pPr>
        <w:pStyle w:val="Heading1"/>
      </w:pPr>
      <w:r>
        <w:t>Steps</w:t>
      </w:r>
    </w:p>
    <w:p w:rsidR="00E96A52" w:rsidRDefault="000A585E">
      <w:r>
        <w:br/>
        <w:t>1. Create a React project named “StudentApp” using:</w:t>
      </w:r>
      <w:r>
        <w:br/>
        <w:t xml:space="preserve">   npx create-react-app StudentApp</w:t>
      </w:r>
      <w:r>
        <w:br/>
      </w:r>
      <w:r>
        <w:br/>
        <w:t>2. Create a “Components” folder inside “src”. Add files Home.js, About.js, and Contact.js.</w:t>
      </w:r>
      <w:r>
        <w:br/>
      </w:r>
      <w:r>
        <w:br/>
        <w:t>3. Add the following code:</w:t>
      </w:r>
      <w:r>
        <w:br/>
      </w:r>
    </w:p>
    <w:p w:rsidR="00E96A52" w:rsidRDefault="000A585E">
      <w:pPr>
        <w:pStyle w:val="Heading2"/>
      </w:pPr>
      <w:r>
        <w:t>Home.js</w:t>
      </w:r>
    </w:p>
    <w:p w:rsidR="00E96A52" w:rsidRDefault="000A585E">
      <w:r>
        <w:br/>
        <w:t xml:space="preserve">import React, { Component } </w:t>
      </w:r>
      <w:r>
        <w:t>from 'react';</w:t>
      </w:r>
      <w:r>
        <w:br/>
      </w:r>
      <w:r>
        <w:br/>
        <w:t>class Home extends Component {</w:t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&lt;h3&gt;Welcome to the Home Page of Student Management Portal&lt;/h3&gt;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Home;</w:t>
      </w:r>
      <w:r>
        <w:br/>
      </w:r>
    </w:p>
    <w:p w:rsidR="00E96A52" w:rsidRDefault="000A585E">
      <w:pPr>
        <w:pStyle w:val="Heading2"/>
      </w:pPr>
      <w:r>
        <w:lastRenderedPageBreak/>
        <w:t>About.js</w:t>
      </w:r>
    </w:p>
    <w:p w:rsidR="00E96A52" w:rsidRDefault="000A585E">
      <w:r>
        <w:br/>
        <w:t>import React, { Component } from 'react';</w:t>
      </w:r>
      <w:r>
        <w:br/>
      </w:r>
      <w:r>
        <w:br/>
        <w:t>class About extends Component {</w:t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&lt;h3&gt;Welcome to the About Page of Student Management Portal&lt;/h3&gt;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About;</w:t>
      </w:r>
      <w:r>
        <w:br/>
      </w:r>
    </w:p>
    <w:p w:rsidR="00E96A52" w:rsidRDefault="000A585E">
      <w:pPr>
        <w:pStyle w:val="Heading2"/>
      </w:pPr>
      <w:r>
        <w:t>Contact.js</w:t>
      </w:r>
    </w:p>
    <w:p w:rsidR="00E96A52" w:rsidRDefault="000A585E">
      <w:r>
        <w:br/>
        <w:t>import React, { Component } from 'react';</w:t>
      </w:r>
      <w:r>
        <w:br/>
      </w:r>
      <w:r>
        <w:br/>
        <w:t>class Co</w:t>
      </w:r>
      <w:r>
        <w:t>ntact extends Component {</w:t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&lt;h3&gt;Welcome to the Contact Page of Student Management Portal&lt;/h3&gt;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</w:r>
      <w:r>
        <w:lastRenderedPageBreak/>
        <w:t>export default Contact;</w:t>
      </w:r>
      <w:r>
        <w:br/>
      </w:r>
    </w:p>
    <w:p w:rsidR="00E96A52" w:rsidRDefault="000A585E">
      <w:pPr>
        <w:pStyle w:val="Heading2"/>
      </w:pPr>
      <w:r>
        <w:t>App.js</w:t>
      </w:r>
    </w:p>
    <w:p w:rsidR="00E96A52" w:rsidRDefault="000A585E">
      <w:r>
        <w:br/>
        <w:t>import logo from './logo.svg';</w:t>
      </w:r>
      <w:r>
        <w:br/>
        <w:t>import './App.css';</w:t>
      </w:r>
      <w:r>
        <w:br/>
        <w:t xml:space="preserve">import </w:t>
      </w:r>
      <w:r>
        <w:t>{ Home } from './Components/Home';</w:t>
      </w:r>
      <w:r>
        <w:br/>
        <w:t>import { About } from './Components/About';</w:t>
      </w:r>
      <w:r>
        <w:br/>
        <w:t>import { Contact } from './Components/Contact';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 className="container"&gt;</w:t>
      </w:r>
      <w:r>
        <w:br/>
        <w:t xml:space="preserve">      &lt;Home /&gt;</w:t>
      </w:r>
      <w:r>
        <w:br/>
        <w:t xml:space="preserve">      &lt;About /&gt;</w:t>
      </w:r>
      <w:r>
        <w:br/>
        <w:t xml:space="preserve">      &lt;Contact 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</w:r>
      <w:r>
        <w:t>export default App;</w:t>
      </w:r>
      <w:r>
        <w:br/>
      </w:r>
    </w:p>
    <w:p w:rsidR="00E96A52" w:rsidRDefault="000A585E">
      <w:pPr>
        <w:pStyle w:val="Heading1"/>
      </w:pPr>
      <w:r>
        <w:lastRenderedPageBreak/>
        <w:t xml:space="preserve">Output </w:t>
      </w:r>
    </w:p>
    <w:p w:rsidR="00E96A52" w:rsidRDefault="000A585E">
      <w:r>
        <w:rPr>
          <w:noProof/>
          <w:lang w:val="en-IN" w:eastAsia="en-IN"/>
        </w:rPr>
        <w:drawing>
          <wp:inline distT="0" distB="0" distL="0" distR="0">
            <wp:extent cx="5943600" cy="3177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4fd53e-e538-4e44-aec5-99a49cb675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A52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585E"/>
    <w:rsid w:val="0015074B"/>
    <w:rsid w:val="0029639D"/>
    <w:rsid w:val="00326F90"/>
    <w:rsid w:val="00AA1D8D"/>
    <w:rsid w:val="00B47730"/>
    <w:rsid w:val="00CB0664"/>
    <w:rsid w:val="00E96A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B86B465-7F69-4529-B73D-81FEF363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2C4054-BC67-4686-8C90-5114124E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2025-07-30T05:00:00Z</dcterms:created>
  <dcterms:modified xsi:type="dcterms:W3CDTF">2025-07-30T05:00:00Z</dcterms:modified>
  <cp:category/>
</cp:coreProperties>
</file>