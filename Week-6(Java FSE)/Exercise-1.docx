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F1971" w14:textId="77777777" w:rsidR="0069740D" w:rsidRDefault="00000000">
      <w:pPr>
        <w:pStyle w:val="Title"/>
      </w:pPr>
      <w:r>
        <w:t>React Hands-On Lab: Creating 'myfirstreact' App</w:t>
      </w:r>
    </w:p>
    <w:p w14:paraId="3E398CAA" w14:textId="4607F3E7" w:rsidR="0069740D" w:rsidRPr="005D723D" w:rsidRDefault="005D723D">
      <w:pPr>
        <w:rPr>
          <w:b/>
          <w:bCs/>
          <w:sz w:val="28"/>
          <w:szCs w:val="28"/>
        </w:rPr>
      </w:pPr>
      <w:r w:rsidRPr="005D723D">
        <w:rPr>
          <w:b/>
          <w:bCs/>
          <w:sz w:val="28"/>
          <w:szCs w:val="28"/>
        </w:rPr>
        <w:t>SOURCE CODE:</w:t>
      </w:r>
    </w:p>
    <w:p w14:paraId="40D61B4B" w14:textId="77777777" w:rsidR="0069740D" w:rsidRPr="005D723D" w:rsidRDefault="00000000" w:rsidP="005D723D">
      <w:pPr>
        <w:rPr>
          <w:b/>
          <w:bCs/>
          <w:sz w:val="28"/>
          <w:szCs w:val="28"/>
        </w:rPr>
      </w:pPr>
      <w:r w:rsidRPr="005D723D">
        <w:br/>
        <w:t>import React from 'react';</w:t>
      </w:r>
      <w:r w:rsidRPr="005D723D">
        <w:br/>
        <w:t>import './App.css';</w:t>
      </w:r>
      <w:r w:rsidRPr="005D723D">
        <w:br/>
      </w:r>
      <w:r w:rsidRPr="005D723D">
        <w:br/>
        <w:t xml:space="preserve">function </w:t>
      </w:r>
      <w:proofErr w:type="gramStart"/>
      <w:r w:rsidRPr="005D723D">
        <w:t>App(</w:t>
      </w:r>
      <w:proofErr w:type="gramEnd"/>
      <w:r w:rsidRPr="005D723D">
        <w:t>) {</w:t>
      </w:r>
      <w:r w:rsidRPr="005D723D">
        <w:br/>
        <w:t xml:space="preserve">  return (</w:t>
      </w:r>
      <w:r w:rsidRPr="005D723D">
        <w:br/>
        <w:t xml:space="preserve">    &lt;div </w:t>
      </w:r>
      <w:proofErr w:type="spellStart"/>
      <w:r w:rsidRPr="005D723D">
        <w:t>className</w:t>
      </w:r>
      <w:proofErr w:type="spellEnd"/>
      <w:r w:rsidRPr="005D723D">
        <w:t>="App"&gt;</w:t>
      </w:r>
      <w:r w:rsidRPr="005D723D">
        <w:br/>
        <w:t xml:space="preserve">      &lt;h1&gt;Welcome to the first session of React&lt;/h1&gt;</w:t>
      </w:r>
      <w:r w:rsidRPr="005D723D">
        <w:br/>
        <w:t xml:space="preserve">    &lt;/div&gt;</w:t>
      </w:r>
      <w:r w:rsidRPr="005D723D">
        <w:br/>
        <w:t xml:space="preserve">  );</w:t>
      </w:r>
      <w:r w:rsidRPr="005D723D">
        <w:br/>
        <w:t>}</w:t>
      </w:r>
      <w:r w:rsidRPr="005D723D">
        <w:br/>
      </w:r>
      <w:r w:rsidRPr="005D723D">
        <w:br/>
        <w:t>export default App;</w:t>
      </w:r>
      <w:r w:rsidRPr="005D723D">
        <w:br/>
      </w:r>
    </w:p>
    <w:p w14:paraId="590A851E" w14:textId="4EE686CF" w:rsidR="005D723D" w:rsidRPr="005D723D" w:rsidRDefault="005D723D" w:rsidP="005D723D">
      <w:pPr>
        <w:rPr>
          <w:b/>
          <w:bCs/>
          <w:sz w:val="28"/>
          <w:szCs w:val="28"/>
        </w:rPr>
      </w:pPr>
      <w:r w:rsidRPr="005D723D">
        <w:rPr>
          <w:b/>
          <w:bCs/>
          <w:sz w:val="28"/>
          <w:szCs w:val="28"/>
        </w:rPr>
        <w:t>OUTPUT:</w:t>
      </w:r>
    </w:p>
    <w:p w14:paraId="20641807" w14:textId="6BD73E54" w:rsidR="005D723D" w:rsidRDefault="005D723D">
      <w:r w:rsidRPr="005D723D">
        <w:drawing>
          <wp:inline distT="0" distB="0" distL="0" distR="0" wp14:anchorId="3B7F1081" wp14:editId="6F141199">
            <wp:extent cx="5486400" cy="3175000"/>
            <wp:effectExtent l="0" t="0" r="0" b="6350"/>
            <wp:docPr id="1459783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836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2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4329728">
    <w:abstractNumId w:val="8"/>
  </w:num>
  <w:num w:numId="2" w16cid:durableId="1368527561">
    <w:abstractNumId w:val="6"/>
  </w:num>
  <w:num w:numId="3" w16cid:durableId="1746607159">
    <w:abstractNumId w:val="5"/>
  </w:num>
  <w:num w:numId="4" w16cid:durableId="116527115">
    <w:abstractNumId w:val="4"/>
  </w:num>
  <w:num w:numId="5" w16cid:durableId="1898395314">
    <w:abstractNumId w:val="7"/>
  </w:num>
  <w:num w:numId="6" w16cid:durableId="1042943452">
    <w:abstractNumId w:val="3"/>
  </w:num>
  <w:num w:numId="7" w16cid:durableId="1507866437">
    <w:abstractNumId w:val="2"/>
  </w:num>
  <w:num w:numId="8" w16cid:durableId="1506088177">
    <w:abstractNumId w:val="1"/>
  </w:num>
  <w:num w:numId="9" w16cid:durableId="1883445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6346"/>
    <w:rsid w:val="005D723D"/>
    <w:rsid w:val="0069740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8834BB"/>
  <w14:defaultImageDpi w14:val="300"/>
  <w15:docId w15:val="{E6369C51-98F3-4CE4-9268-F0F7AFE34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D72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2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Sandhyaa Kalaiselvan</cp:lastModifiedBy>
  <cp:revision>2</cp:revision>
  <dcterms:created xsi:type="dcterms:W3CDTF">2013-12-23T23:15:00Z</dcterms:created>
  <dcterms:modified xsi:type="dcterms:W3CDTF">2025-07-30T03:56:00Z</dcterms:modified>
  <cp:category/>
</cp:coreProperties>
</file>