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E1DE6D" w14:textId="266175E9" w:rsidR="008666E6" w:rsidRPr="00DE7881" w:rsidRDefault="00F61034">
      <w:pPr>
        <w:pStyle w:val="Heading1"/>
        <w:rPr>
          <w:b w:val="0"/>
          <w:bCs w:val="0"/>
          <w:sz w:val="52"/>
          <w:szCs w:val="52"/>
        </w:rPr>
      </w:pPr>
      <w:r w:rsidRPr="00DE7881">
        <w:rPr>
          <w:b w:val="0"/>
          <w:bCs w:val="0"/>
          <w:sz w:val="52"/>
          <w:szCs w:val="52"/>
        </w:rPr>
        <w:t>9.ReactJS Hands-on Lab Solution – cricketapp</w:t>
      </w:r>
    </w:p>
    <w:p w14:paraId="211EABC7" w14:textId="77777777" w:rsidR="008666E6" w:rsidRDefault="00000000">
      <w:pPr>
        <w:pStyle w:val="Heading2"/>
      </w:pPr>
      <w:r>
        <w:t>1. ListofPlayers Component</w:t>
      </w:r>
    </w:p>
    <w:p w14:paraId="30B0C344" w14:textId="77777777" w:rsidR="008666E6" w:rsidRDefault="00000000">
      <w:r>
        <w:t>Create a React component to list 11 players using ES6 map() and filter those with scores below 70 using arrow functions.</w:t>
      </w:r>
      <w:r>
        <w:br/>
      </w:r>
    </w:p>
    <w:p w14:paraId="083FD69B" w14:textId="77777777" w:rsidR="008666E6" w:rsidRDefault="00000000">
      <w:pPr>
        <w:pStyle w:val="IntenseQuote"/>
      </w:pPr>
      <w:r>
        <w:t>Code:</w:t>
      </w:r>
    </w:p>
    <w:p w14:paraId="1418B60D" w14:textId="77777777" w:rsidR="008666E6" w:rsidRDefault="00000000">
      <w:r>
        <w:t>const ListofPlayers = () =&gt; {</w:t>
      </w:r>
      <w:r>
        <w:br/>
        <w:t xml:space="preserve">  const players = [</w:t>
      </w:r>
      <w:r>
        <w:br/>
        <w:t xml:space="preserve">    { name: "Player1", score: 85 },</w:t>
      </w:r>
      <w:r>
        <w:br/>
        <w:t xml:space="preserve">    { name: "Player2", score: 60 },</w:t>
      </w:r>
      <w:r>
        <w:br/>
        <w:t xml:space="preserve">    { name: "Player3", score: 72 },</w:t>
      </w:r>
      <w:r>
        <w:br/>
        <w:t xml:space="preserve">    { name: "Player4", score: 55 },</w:t>
      </w:r>
      <w:r>
        <w:br/>
        <w:t xml:space="preserve">    { name: "Player5", score: 90 },</w:t>
      </w:r>
      <w:r>
        <w:br/>
        <w:t xml:space="preserve">    { name: "Player6", score: 45 },</w:t>
      </w:r>
      <w:r>
        <w:br/>
        <w:t xml:space="preserve">    { name: "Player7", score: 70 },</w:t>
      </w:r>
      <w:r>
        <w:br/>
        <w:t xml:space="preserve">    { name: "Player8", score: 95 },</w:t>
      </w:r>
      <w:r>
        <w:br/>
        <w:t xml:space="preserve">    { name: "Player9", score: 50 },</w:t>
      </w:r>
      <w:r>
        <w:br/>
        <w:t xml:space="preserve">    { name: "Player10", score: 88 },</w:t>
      </w:r>
      <w:r>
        <w:br/>
        <w:t xml:space="preserve">    { name: "Player11", score: 66 },</w:t>
      </w:r>
      <w:r>
        <w:br/>
        <w:t xml:space="preserve">  ];</w:t>
      </w:r>
      <w:r>
        <w:br/>
      </w:r>
      <w:r>
        <w:br/>
        <w:t xml:space="preserve">  const lowScorers = players.filter(player =&gt; player.score &lt; 70);</w:t>
      </w:r>
      <w:r>
        <w:br/>
      </w:r>
      <w:r>
        <w:br/>
        <w:t xml:space="preserve">  return (</w:t>
      </w:r>
      <w:r>
        <w:br/>
        <w:t xml:space="preserve">    &lt;div&gt;</w:t>
      </w:r>
      <w:r>
        <w:br/>
        <w:t xml:space="preserve">      &lt;h2&gt;All Players&lt;/h2&gt;</w:t>
      </w:r>
      <w:r>
        <w:br/>
        <w:t xml:space="preserve">      &lt;ul&gt;{players.map(p =&gt; &lt;li key={p.name}&gt;{p.name}: {p.score}&lt;/li&gt;)}&lt;/ul&gt;</w:t>
      </w:r>
      <w:r>
        <w:br/>
        <w:t xml:space="preserve">      &lt;h3&gt;Players with score below 70&lt;/h3&gt;</w:t>
      </w:r>
      <w:r>
        <w:br/>
        <w:t xml:space="preserve">      &lt;ul&gt;{lowScorers.map(p =&gt; &lt;li key={p.name}&gt;{p.name}: {p.score}&lt;/li&gt;)}&lt;/ul&gt;</w:t>
      </w:r>
      <w:r>
        <w:br/>
        <w:t xml:space="preserve">    &lt;/div&gt;</w:t>
      </w:r>
      <w:r>
        <w:br/>
        <w:t xml:space="preserve">  );</w:t>
      </w:r>
      <w:r>
        <w:br/>
        <w:t>};</w:t>
      </w:r>
    </w:p>
    <w:p w14:paraId="475F8A4E" w14:textId="77777777" w:rsidR="008666E6" w:rsidRDefault="00000000">
      <w:pPr>
        <w:pStyle w:val="Heading2"/>
      </w:pPr>
      <w:r>
        <w:lastRenderedPageBreak/>
        <w:t>2. IndianPlayers Component</w:t>
      </w:r>
    </w:p>
    <w:p w14:paraId="3749AE6C" w14:textId="77777777" w:rsidR="008666E6" w:rsidRDefault="00000000">
      <w:r>
        <w:t>Use destructuring and merge arrays to display Odd and Even Team Players.</w:t>
      </w:r>
      <w:r>
        <w:br/>
      </w:r>
    </w:p>
    <w:p w14:paraId="20B54824" w14:textId="77777777" w:rsidR="008666E6" w:rsidRDefault="00000000">
      <w:pPr>
        <w:pStyle w:val="IntenseQuote"/>
      </w:pPr>
      <w:r>
        <w:t>Code:</w:t>
      </w:r>
    </w:p>
    <w:p w14:paraId="659D5DEC" w14:textId="77777777" w:rsidR="008666E6" w:rsidRDefault="00000000">
      <w:r>
        <w:t>const IndianPlayers = () =&gt; {</w:t>
      </w:r>
      <w:r>
        <w:br/>
        <w:t xml:space="preserve">  const oddTeam = ["Kohli", "Rohit", "Rahul", "Hardik", "Pant"];</w:t>
      </w:r>
      <w:r>
        <w:br/>
        <w:t xml:space="preserve">  const evenTeam = ["Jadeja", "Shami", "Bumrah", "Ashwin", "Gill"];</w:t>
      </w:r>
      <w:r>
        <w:br/>
      </w:r>
      <w:r>
        <w:br/>
        <w:t xml:space="preserve">  const [p1, p2, p3, p4, p5] = oddTeam;</w:t>
      </w:r>
      <w:r>
        <w:br/>
        <w:t xml:space="preserve">  const [q1, q2, q3, q4, q5] = evenTeam;</w:t>
      </w:r>
      <w:r>
        <w:br/>
      </w:r>
      <w:r>
        <w:br/>
        <w:t xml:space="preserve">  const T20players = ["Surya", "Iyer"];</w:t>
      </w:r>
      <w:r>
        <w:br/>
        <w:t xml:space="preserve">  const RanjiTrophy = ["Pujara", "Rahane"];</w:t>
      </w:r>
      <w:r>
        <w:br/>
        <w:t xml:space="preserve">  const merged = [...T20players, ...RanjiTrophy];</w:t>
      </w:r>
      <w:r>
        <w:br/>
      </w:r>
      <w:r>
        <w:br/>
        <w:t xml:space="preserve">  return (</w:t>
      </w:r>
      <w:r>
        <w:br/>
        <w:t xml:space="preserve">    &lt;div&gt;</w:t>
      </w:r>
      <w:r>
        <w:br/>
        <w:t xml:space="preserve">      &lt;h2&gt;Odd Team Players&lt;/h2&gt;</w:t>
      </w:r>
      <w:r>
        <w:br/>
        <w:t xml:space="preserve">      &lt;ul&gt;&lt;li&gt;{p1}&lt;/li&gt;&lt;li&gt;{p2}&lt;/li&gt;&lt;li&gt;{p3}&lt;/li&gt;&lt;li&gt;{p4}&lt;/li&gt;&lt;li&gt;{p5}&lt;/li&gt;&lt;/ul&gt;</w:t>
      </w:r>
      <w:r>
        <w:br/>
        <w:t xml:space="preserve">      &lt;h2&gt;Even Team Players&lt;/h2&gt;</w:t>
      </w:r>
      <w:r>
        <w:br/>
        <w:t xml:space="preserve">      &lt;ul&gt;&lt;li&gt;{q1}&lt;/li&gt;&lt;li&gt;{q2}&lt;/li&gt;&lt;li&gt;{q3}&lt;/li&gt;&lt;li&gt;{q4}&lt;/li&gt;&lt;li&gt;{q5}&lt;/li&gt;&lt;/ul&gt;</w:t>
      </w:r>
      <w:r>
        <w:br/>
        <w:t xml:space="preserve">      &lt;h3&gt;Merged T20 + Ranji Players&lt;/h3&gt;</w:t>
      </w:r>
      <w:r>
        <w:br/>
        <w:t xml:space="preserve">      &lt;ul&gt;{merged.map((name, index) =&gt; &lt;li key={index}&gt;{name}&lt;/li&gt;)}&lt;/ul&gt;</w:t>
      </w:r>
      <w:r>
        <w:br/>
        <w:t xml:space="preserve">    &lt;/div&gt;</w:t>
      </w:r>
      <w:r>
        <w:br/>
        <w:t xml:space="preserve">  );</w:t>
      </w:r>
      <w:r>
        <w:br/>
        <w:t>};</w:t>
      </w:r>
    </w:p>
    <w:p w14:paraId="16933DDC" w14:textId="77777777" w:rsidR="008666E6" w:rsidRDefault="00000000">
      <w:pPr>
        <w:pStyle w:val="Heading2"/>
      </w:pPr>
      <w:r>
        <w:t>3. App.js – Conditional Display with Flag</w:t>
      </w:r>
    </w:p>
    <w:p w14:paraId="29B8ED47" w14:textId="77777777" w:rsidR="008666E6" w:rsidRDefault="00000000">
      <w:pPr>
        <w:pStyle w:val="IntenseQuote"/>
      </w:pPr>
      <w:r>
        <w:t>Code:</w:t>
      </w:r>
    </w:p>
    <w:p w14:paraId="36738ACB" w14:textId="77777777" w:rsidR="008666E6" w:rsidRDefault="00000000">
      <w:r>
        <w:t>import ListofPlayers from './ListofPlayers';</w:t>
      </w:r>
      <w:r>
        <w:br/>
        <w:t>import IndianPlayers from './IndianPlayers';</w:t>
      </w:r>
      <w:r>
        <w:br/>
      </w:r>
      <w:r>
        <w:br/>
        <w:t>const App = () =&gt; {</w:t>
      </w:r>
      <w:r>
        <w:br/>
        <w:t xml:space="preserve">  const flag = true; // change to false to test alternate view</w:t>
      </w:r>
      <w:r>
        <w:br/>
      </w:r>
      <w:r>
        <w:br/>
        <w:t xml:space="preserve">  return (</w:t>
      </w:r>
      <w:r>
        <w:br/>
        <w:t xml:space="preserve">    &lt;div&gt;</w:t>
      </w:r>
      <w:r>
        <w:br/>
        <w:t xml:space="preserve">      &lt;h1&gt;Cricket App&lt;/h1&gt;</w:t>
      </w:r>
      <w:r>
        <w:br/>
        <w:t xml:space="preserve">      {flag ? &lt;ListofPlayers /&gt; : &lt;IndianPlayers /&gt;}</w:t>
      </w:r>
      <w:r>
        <w:br/>
      </w:r>
      <w:r>
        <w:lastRenderedPageBreak/>
        <w:t xml:space="preserve">    &lt;/div&gt;</w:t>
      </w:r>
      <w:r>
        <w:br/>
        <w:t xml:space="preserve">  );</w:t>
      </w:r>
      <w:r>
        <w:br/>
        <w:t>};</w:t>
      </w:r>
      <w:r>
        <w:br/>
      </w:r>
      <w:r>
        <w:br/>
        <w:t>export default App;</w:t>
      </w:r>
    </w:p>
    <w:p w14:paraId="2E5D965F" w14:textId="6FC13FE7" w:rsidR="00936650" w:rsidRDefault="00936650">
      <w:pPr>
        <w:rPr>
          <w:b/>
          <w:bCs/>
        </w:rPr>
      </w:pPr>
      <w:r w:rsidRPr="00936650">
        <w:rPr>
          <w:b/>
          <w:bCs/>
        </w:rPr>
        <w:t>OUTPUT:</w:t>
      </w:r>
      <w:r w:rsidRPr="00936650">
        <w:rPr>
          <w:noProof/>
        </w:rPr>
        <w:drawing>
          <wp:inline distT="0" distB="0" distL="0" distR="0" wp14:anchorId="5415440C" wp14:editId="3F228BC6">
            <wp:extent cx="5486400" cy="2767965"/>
            <wp:effectExtent l="0" t="0" r="0" b="0"/>
            <wp:docPr id="9643809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438094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6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96DA4" w14:textId="77777777" w:rsidR="008B0EC6" w:rsidRDefault="008B0EC6">
      <w:pPr>
        <w:rPr>
          <w:b/>
          <w:bCs/>
        </w:rPr>
      </w:pPr>
    </w:p>
    <w:p w14:paraId="76D04249" w14:textId="1C6DF4DC" w:rsidR="00936650" w:rsidRDefault="00596461">
      <w:pPr>
        <w:rPr>
          <w:b/>
          <w:bCs/>
        </w:rPr>
      </w:pPr>
      <w:r w:rsidRPr="00596461">
        <w:rPr>
          <w:b/>
          <w:bCs/>
          <w:noProof/>
        </w:rPr>
        <w:drawing>
          <wp:inline distT="0" distB="0" distL="0" distR="0" wp14:anchorId="41576786" wp14:editId="6773864E">
            <wp:extent cx="5486400" cy="2085975"/>
            <wp:effectExtent l="0" t="0" r="0" b="9525"/>
            <wp:docPr id="20143331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433315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F8302" w14:textId="1EED7048" w:rsidR="003D13DB" w:rsidRDefault="001D77AC" w:rsidP="003D13DB">
      <w:pPr>
        <w:pStyle w:val="Title"/>
      </w:pPr>
      <w:r>
        <w:t>10.</w:t>
      </w:r>
      <w:r w:rsidR="003D13DB">
        <w:t>ReactJS Hands-on Lab Solution</w:t>
      </w:r>
    </w:p>
    <w:p w14:paraId="75B0BE08" w14:textId="77777777" w:rsidR="003D13DB" w:rsidRDefault="003D13DB" w:rsidP="003D13DB">
      <w:pPr>
        <w:pStyle w:val="Heading1"/>
      </w:pPr>
      <w:r>
        <w:t>React Code</w:t>
      </w:r>
    </w:p>
    <w:p w14:paraId="1877301F" w14:textId="77777777" w:rsidR="003D13DB" w:rsidRDefault="003D13DB" w:rsidP="003D13DB">
      <w:r>
        <w:t>Below is the main code for the `App.js` file in your React project:</w:t>
      </w:r>
    </w:p>
    <w:p w14:paraId="2F7DC870" w14:textId="77777777" w:rsidR="003D13DB" w:rsidRDefault="003D13DB" w:rsidP="003D13DB">
      <w:r>
        <w:lastRenderedPageBreak/>
        <w:br/>
        <w:t>import React from 'react';</w:t>
      </w:r>
      <w:r>
        <w:br/>
        <w:t>import './App.css';</w:t>
      </w:r>
      <w:r>
        <w:br/>
      </w:r>
      <w:r>
        <w:br/>
        <w:t>function App() {</w:t>
      </w:r>
      <w:r>
        <w:br/>
        <w:t xml:space="preserve">  const officeSpaces = [</w:t>
      </w:r>
      <w:r>
        <w:br/>
        <w:t xml:space="preserve">    { name: "IndiQube Alpha", rent: 55000, address: "Koramangala, Bangalore" },</w:t>
      </w:r>
      <w:r>
        <w:br/>
        <w:t xml:space="preserve">    { name: "WeWork Galaxy", rent: 75000, address: "MG Road, Bangalore" },</w:t>
      </w:r>
      <w:r>
        <w:br/>
        <w:t xml:space="preserve">    { name: "91Springboard", rent: 48000, address: "HSR Layout, Bangalore" },</w:t>
      </w:r>
      <w:r>
        <w:br/>
        <w:t xml:space="preserve">    { name: "Regus", rent: 62000, address: "Whitefield, Bangalore" }</w:t>
      </w:r>
      <w:r>
        <w:br/>
        <w:t xml:space="preserve">  ];</w:t>
      </w:r>
      <w:r>
        <w:br/>
      </w:r>
      <w:r>
        <w:br/>
        <w:t xml:space="preserve">  const rentStyle = (rent) =&gt; ({</w:t>
      </w:r>
      <w:r>
        <w:br/>
        <w:t xml:space="preserve">    color: rent &lt; 60000 ? 'red' : 'green',</w:t>
      </w:r>
      <w:r>
        <w:br/>
        <w:t xml:space="preserve">    fontWeight: 'bold'</w:t>
      </w:r>
      <w:r>
        <w:br/>
        <w:t xml:space="preserve">  });</w:t>
      </w:r>
      <w:r>
        <w:br/>
      </w:r>
      <w:r>
        <w:br/>
        <w:t xml:space="preserve">  return (</w:t>
      </w:r>
      <w:r>
        <w:br/>
        <w:t xml:space="preserve">    &lt;div className="App"&gt;</w:t>
      </w:r>
      <w:r>
        <w:br/>
        <w:t xml:space="preserve">      &lt;h1&gt;Office Space Rental App&lt;/h1&gt;</w:t>
      </w:r>
      <w:r>
        <w:br/>
        <w:t xml:space="preserve">      &lt;img src="https://via.placeholder.com/600x200" alt="Office" /&gt;</w:t>
      </w:r>
      <w:r>
        <w:br/>
        <w:t xml:space="preserve">      &lt;ul&gt;</w:t>
      </w:r>
      <w:r>
        <w:br/>
        <w:t xml:space="preserve">        {officeSpaces.map((office, index) =&gt; (</w:t>
      </w:r>
      <w:r>
        <w:br/>
        <w:t xml:space="preserve">          &lt;li key={index}&gt;</w:t>
      </w:r>
      <w:r>
        <w:br/>
        <w:t xml:space="preserve">            &lt;p&gt;&lt;strong&gt;Name:&lt;/strong&gt; {office.name}&lt;/p&gt;</w:t>
      </w:r>
      <w:r>
        <w:br/>
        <w:t xml:space="preserve">            &lt;p style={rentStyle(office.rent)}&gt;&lt;strong&gt;Rent:&lt;/strong&gt; ₹{office.rent}&lt;/p&gt;</w:t>
      </w:r>
      <w:r>
        <w:br/>
        <w:t xml:space="preserve">            &lt;p&gt;&lt;strong&gt;Address:&lt;/strong&gt; {office.address}&lt;/p&gt;</w:t>
      </w:r>
      <w:r>
        <w:br/>
        <w:t xml:space="preserve">            &lt;hr /&gt;</w:t>
      </w:r>
      <w:r>
        <w:br/>
        <w:t xml:space="preserve">          &lt;/li&gt;</w:t>
      </w:r>
      <w:r>
        <w:br/>
        <w:t xml:space="preserve">        ))}</w:t>
      </w:r>
      <w:r>
        <w:br/>
        <w:t xml:space="preserve">      &lt;/ul&gt;</w:t>
      </w:r>
      <w:r>
        <w:br/>
        <w:t xml:space="preserve">    &lt;/div&gt;</w:t>
      </w:r>
      <w:r>
        <w:br/>
        <w:t xml:space="preserve">  );</w:t>
      </w:r>
      <w:r>
        <w:br/>
        <w:t>}</w:t>
      </w:r>
      <w:r>
        <w:br/>
      </w:r>
      <w:r>
        <w:br/>
        <w:t>export default App;</w:t>
      </w:r>
      <w:r>
        <w:br/>
      </w:r>
    </w:p>
    <w:p w14:paraId="69AB3429" w14:textId="3C373052" w:rsidR="003D13DB" w:rsidRDefault="003D13DB">
      <w:pPr>
        <w:rPr>
          <w:b/>
          <w:bCs/>
        </w:rPr>
      </w:pPr>
      <w:r>
        <w:rPr>
          <w:b/>
          <w:bCs/>
        </w:rPr>
        <w:t>OUTPUT:</w:t>
      </w:r>
    </w:p>
    <w:p w14:paraId="032685B5" w14:textId="0404A893" w:rsidR="003D13DB" w:rsidRDefault="003D13DB">
      <w:pPr>
        <w:rPr>
          <w:b/>
          <w:bCs/>
        </w:rPr>
      </w:pPr>
      <w:r w:rsidRPr="003D13DB">
        <w:rPr>
          <w:b/>
          <w:bCs/>
          <w:noProof/>
        </w:rPr>
        <w:lastRenderedPageBreak/>
        <w:drawing>
          <wp:inline distT="0" distB="0" distL="0" distR="0" wp14:anchorId="41C3C474" wp14:editId="50B14577">
            <wp:extent cx="5486400" cy="4762500"/>
            <wp:effectExtent l="0" t="0" r="0" b="0"/>
            <wp:docPr id="5305025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50250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3E27C" w14:textId="77777777" w:rsidR="00F13D88" w:rsidRDefault="00F13D88" w:rsidP="00F13D88">
      <w:pPr>
        <w:pStyle w:val="Title"/>
      </w:pPr>
      <w:r>
        <w:t>11.ReactJS Event Handling Hands-on Lab Solution</w:t>
      </w:r>
    </w:p>
    <w:p w14:paraId="33549B18" w14:textId="77777777" w:rsidR="00F13D88" w:rsidRDefault="00F13D88" w:rsidP="00F13D88">
      <w:pPr>
        <w:pStyle w:val="Heading1"/>
      </w:pPr>
      <w:r>
        <w:t>App.js Implementation</w:t>
      </w:r>
    </w:p>
    <w:p w14:paraId="4FCEBEB6" w14:textId="77777777" w:rsidR="00F13D88" w:rsidRDefault="00F13D88" w:rsidP="00F13D88">
      <w:r>
        <w:t>Replace the contents of App.js with the following code:</w:t>
      </w:r>
    </w:p>
    <w:p w14:paraId="49772189" w14:textId="77777777" w:rsidR="00F13D88" w:rsidRDefault="00F13D88" w:rsidP="00F13D88">
      <w:r>
        <w:br/>
        <w:t>import React, { useState } from 'react';</w:t>
      </w:r>
      <w:r>
        <w:br/>
        <w:t>import './App.css';</w:t>
      </w:r>
      <w:r>
        <w:br/>
        <w:t>import CurrencyConvertor from './CurrencyConvertor';</w:t>
      </w:r>
      <w:r>
        <w:br/>
      </w:r>
      <w:r>
        <w:br/>
        <w:t>function App() {</w:t>
      </w:r>
      <w:r>
        <w:br/>
        <w:t xml:space="preserve">  const [count, setCount] = useState(0);</w:t>
      </w:r>
      <w:r>
        <w:br/>
      </w:r>
      <w:r>
        <w:br/>
      </w:r>
      <w:r>
        <w:lastRenderedPageBreak/>
        <w:t xml:space="preserve">  const increment = () =&gt; {</w:t>
      </w:r>
      <w:r>
        <w:br/>
        <w:t xml:space="preserve">    setCount(count + 1);</w:t>
      </w:r>
      <w:r>
        <w:br/>
        <w:t xml:space="preserve">    sayHello();</w:t>
      </w:r>
      <w:r>
        <w:br/>
        <w:t xml:space="preserve">  };</w:t>
      </w:r>
      <w:r>
        <w:br/>
      </w:r>
      <w:r>
        <w:br/>
        <w:t xml:space="preserve">  const decrement = () =&gt; {</w:t>
      </w:r>
      <w:r>
        <w:br/>
        <w:t xml:space="preserve">    setCount(count - 1);</w:t>
      </w:r>
      <w:r>
        <w:br/>
        <w:t xml:space="preserve">  };</w:t>
      </w:r>
      <w:r>
        <w:br/>
      </w:r>
      <w:r>
        <w:br/>
        <w:t xml:space="preserve">  const sayHello = () =&gt; {</w:t>
      </w:r>
      <w:r>
        <w:br/>
        <w:t xml:space="preserve">    console.log("Hello! This is a static message.");</w:t>
      </w:r>
      <w:r>
        <w:br/>
        <w:t xml:space="preserve">  };</w:t>
      </w:r>
      <w:r>
        <w:br/>
      </w:r>
      <w:r>
        <w:br/>
        <w:t xml:space="preserve">  const sayWelcome = (msg) =&gt; {</w:t>
      </w:r>
      <w:r>
        <w:br/>
        <w:t xml:space="preserve">    alert(msg);</w:t>
      </w:r>
      <w:r>
        <w:br/>
        <w:t xml:space="preserve">  };</w:t>
      </w:r>
      <w:r>
        <w:br/>
      </w:r>
      <w:r>
        <w:br/>
        <w:t xml:space="preserve">  const handlePress = () =&gt; {</w:t>
      </w:r>
      <w:r>
        <w:br/>
        <w:t xml:space="preserve">    alert("I was clicked");</w:t>
      </w:r>
      <w:r>
        <w:br/>
        <w:t xml:space="preserve">  };</w:t>
      </w:r>
      <w:r>
        <w:br/>
      </w:r>
      <w:r>
        <w:br/>
        <w:t xml:space="preserve">  return (</w:t>
      </w:r>
      <w:r>
        <w:br/>
        <w:t xml:space="preserve">    &lt;div className="App"&gt;</w:t>
      </w:r>
      <w:r>
        <w:br/>
        <w:t xml:space="preserve">      &lt;h1&gt;React Event Handling&lt;/h1&gt;</w:t>
      </w:r>
      <w:r>
        <w:br/>
        <w:t xml:space="preserve">      &lt;h2&gt;Counter: {count}&lt;/h2&gt;</w:t>
      </w:r>
      <w:r>
        <w:br/>
        <w:t xml:space="preserve">      &lt;button onClick={increment}&gt;Increment&lt;/button&gt;</w:t>
      </w:r>
      <w:r>
        <w:br/>
        <w:t xml:space="preserve">      &lt;button onClick={decrement}&gt;Decrement&lt;/button&gt;</w:t>
      </w:r>
      <w:r>
        <w:br/>
        <w:t xml:space="preserve">      &lt;br /&gt;&lt;br /&gt;</w:t>
      </w:r>
      <w:r>
        <w:br/>
        <w:t xml:space="preserve">      &lt;button onClick={() =&gt; sayWelcome("Welcome!")}&gt;Say Welcome&lt;/button&gt;</w:t>
      </w:r>
      <w:r>
        <w:br/>
        <w:t xml:space="preserve">      &lt;br /&gt;&lt;br /&gt;</w:t>
      </w:r>
      <w:r>
        <w:br/>
        <w:t xml:space="preserve">      &lt;button onClick={handlePress}&gt;Press Me&lt;/button&gt;</w:t>
      </w:r>
      <w:r>
        <w:br/>
        <w:t xml:space="preserve">      &lt;br /&gt;&lt;br /&gt;</w:t>
      </w:r>
      <w:r>
        <w:br/>
        <w:t xml:space="preserve">      &lt;CurrencyConvertor /&gt;</w:t>
      </w:r>
      <w:r>
        <w:br/>
        <w:t xml:space="preserve">    &lt;/div&gt;</w:t>
      </w:r>
      <w:r>
        <w:br/>
        <w:t xml:space="preserve">  );</w:t>
      </w:r>
      <w:r>
        <w:br/>
        <w:t>}</w:t>
      </w:r>
      <w:r>
        <w:br/>
      </w:r>
      <w:r>
        <w:br/>
        <w:t>export default App;</w:t>
      </w:r>
      <w:r>
        <w:br/>
      </w:r>
    </w:p>
    <w:p w14:paraId="7A4E614E" w14:textId="77777777" w:rsidR="00F13D88" w:rsidRDefault="00F13D88" w:rsidP="00F13D88">
      <w:pPr>
        <w:pStyle w:val="Heading1"/>
      </w:pPr>
      <w:r>
        <w:t>CurrencyConvertor.js Implementation</w:t>
      </w:r>
    </w:p>
    <w:p w14:paraId="2BF7D3B1" w14:textId="77777777" w:rsidR="00F13D88" w:rsidRDefault="00F13D88" w:rsidP="00F13D88">
      <w:r>
        <w:t>Create a new file named CurrencyConvertor.js in the src folder and add the following code:</w:t>
      </w:r>
    </w:p>
    <w:p w14:paraId="5D80E592" w14:textId="77777777" w:rsidR="00F13D88" w:rsidRDefault="00F13D88" w:rsidP="00F13D88">
      <w:r>
        <w:lastRenderedPageBreak/>
        <w:br/>
        <w:t>import React, { useState } from 'react';</w:t>
      </w:r>
      <w:r>
        <w:br/>
      </w:r>
      <w:r>
        <w:br/>
        <w:t>function CurrencyConvertor() {</w:t>
      </w:r>
      <w:r>
        <w:br/>
        <w:t xml:space="preserve">  const [rupees, setRupees] = useState('');</w:t>
      </w:r>
      <w:r>
        <w:br/>
        <w:t xml:space="preserve">  const [euros, setEuros] = useState('');</w:t>
      </w:r>
      <w:r>
        <w:br/>
      </w:r>
      <w:r>
        <w:br/>
        <w:t xml:space="preserve">  const handleChange = (e) =&gt; {</w:t>
      </w:r>
      <w:r>
        <w:br/>
        <w:t xml:space="preserve">    setRupees(e.target.value);</w:t>
      </w:r>
      <w:r>
        <w:br/>
        <w:t xml:space="preserve">  };</w:t>
      </w:r>
      <w:r>
        <w:br/>
      </w:r>
      <w:r>
        <w:br/>
        <w:t xml:space="preserve">  const handleSubmit = () =&gt; {</w:t>
      </w:r>
      <w:r>
        <w:br/>
        <w:t xml:space="preserve">    const converted = parseFloat(rupees) * 0.011; // Rough conversion rate</w:t>
      </w:r>
      <w:r>
        <w:br/>
        <w:t xml:space="preserve">    setEuros(converted.toFixed(2));</w:t>
      </w:r>
      <w:r>
        <w:br/>
        <w:t xml:space="preserve">  };</w:t>
      </w:r>
      <w:r>
        <w:br/>
      </w:r>
      <w:r>
        <w:br/>
        <w:t xml:space="preserve">  return (</w:t>
      </w:r>
      <w:r>
        <w:br/>
        <w:t xml:space="preserve">    &lt;div&gt;</w:t>
      </w:r>
      <w:r>
        <w:br/>
        <w:t xml:space="preserve">      &lt;h2&gt;Currency Convertor&lt;/h2&gt;</w:t>
      </w:r>
      <w:r>
        <w:br/>
        <w:t xml:space="preserve">      &lt;input type="number" value={rupees} onChange={handleChange} placeholder="Enter amount in INR" /&gt;</w:t>
      </w:r>
      <w:r>
        <w:br/>
        <w:t xml:space="preserve">      &lt;button onClick={handleSubmit}&gt;Convert&lt;/button&gt;</w:t>
      </w:r>
      <w:r>
        <w:br/>
        <w:t xml:space="preserve">      {euros &amp;&amp; &lt;p&gt;{rupees} INR = {euros} EUR&lt;/p&gt;}</w:t>
      </w:r>
      <w:r>
        <w:br/>
        <w:t xml:space="preserve">    &lt;/div&gt;</w:t>
      </w:r>
      <w:r>
        <w:br/>
        <w:t xml:space="preserve">  );</w:t>
      </w:r>
      <w:r>
        <w:br/>
        <w:t>}</w:t>
      </w:r>
      <w:r>
        <w:br/>
      </w:r>
      <w:r>
        <w:br/>
        <w:t>export default CurrencyConvertor;</w:t>
      </w:r>
      <w:r>
        <w:br/>
      </w:r>
    </w:p>
    <w:p w14:paraId="34F3FBB0" w14:textId="77777777" w:rsidR="00F13D88" w:rsidRDefault="00F13D88" w:rsidP="00F13D88"/>
    <w:p w14:paraId="10F1CC28" w14:textId="77777777" w:rsidR="00F13D88" w:rsidRDefault="00F13D88">
      <w:pPr>
        <w:rPr>
          <w:b/>
          <w:bCs/>
        </w:rPr>
      </w:pPr>
    </w:p>
    <w:p w14:paraId="6154C026" w14:textId="17018433" w:rsidR="00FC194F" w:rsidRDefault="00147C5D">
      <w:pPr>
        <w:rPr>
          <w:b/>
          <w:bCs/>
        </w:rPr>
      </w:pPr>
      <w:r>
        <w:rPr>
          <w:b/>
          <w:bCs/>
        </w:rPr>
        <w:t>OUTPUT:</w:t>
      </w:r>
    </w:p>
    <w:p w14:paraId="21A6EE38" w14:textId="354E3DA5" w:rsidR="00147C5D" w:rsidRDefault="00147C5D">
      <w:pPr>
        <w:rPr>
          <w:b/>
          <w:bCs/>
        </w:rPr>
      </w:pPr>
      <w:r w:rsidRPr="00147C5D">
        <w:rPr>
          <w:b/>
          <w:bCs/>
        </w:rPr>
        <w:lastRenderedPageBreak/>
        <w:drawing>
          <wp:inline distT="0" distB="0" distL="0" distR="0" wp14:anchorId="159FAD59" wp14:editId="0686C370">
            <wp:extent cx="5486400" cy="2926715"/>
            <wp:effectExtent l="0" t="0" r="0" b="6985"/>
            <wp:docPr id="16028646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286460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2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D320C" w14:textId="454729A1" w:rsidR="00DB545A" w:rsidRPr="009C394F" w:rsidRDefault="00710729" w:rsidP="00DB545A">
      <w:pPr>
        <w:pStyle w:val="Title"/>
        <w:rPr>
          <w:b/>
          <w:bCs/>
        </w:rPr>
      </w:pPr>
      <w:r>
        <w:rPr>
          <w:b/>
          <w:bCs/>
        </w:rPr>
        <w:t>12.</w:t>
      </w:r>
      <w:r w:rsidR="00DB545A" w:rsidRPr="009C394F">
        <w:rPr>
          <w:b/>
          <w:bCs/>
        </w:rPr>
        <w:t>ReactJS Conditional Rendering Hands-on Lab Solution</w:t>
      </w:r>
    </w:p>
    <w:p w14:paraId="3D3BE6AE" w14:textId="68C00545" w:rsidR="00DB545A" w:rsidRPr="00DB545A" w:rsidRDefault="00DB545A" w:rsidP="00DB545A">
      <w:pPr>
        <w:rPr>
          <w:b/>
          <w:bCs/>
          <w:color w:val="1F497D" w:themeColor="text2"/>
          <w:sz w:val="28"/>
          <w:szCs w:val="28"/>
        </w:rPr>
      </w:pPr>
      <w:r w:rsidRPr="00DB545A">
        <w:rPr>
          <w:b/>
          <w:bCs/>
          <w:color w:val="1F497D" w:themeColor="text2"/>
          <w:sz w:val="28"/>
          <w:szCs w:val="28"/>
        </w:rPr>
        <w:t>App.js Implementation</w:t>
      </w:r>
      <w:r w:rsidRPr="00DB545A">
        <w:rPr>
          <w:b/>
          <w:bCs/>
          <w:color w:val="1F497D" w:themeColor="text2"/>
          <w:sz w:val="28"/>
          <w:szCs w:val="28"/>
        </w:rPr>
        <w:t>:</w:t>
      </w:r>
    </w:p>
    <w:p w14:paraId="7EB945BA" w14:textId="77777777" w:rsidR="00DB545A" w:rsidRPr="00DB545A" w:rsidRDefault="00DB545A" w:rsidP="00DB545A">
      <w:r w:rsidRPr="00DB545A">
        <w:t>import React, { useState } from 'react';</w:t>
      </w:r>
    </w:p>
    <w:p w14:paraId="24B4DE0B" w14:textId="77777777" w:rsidR="00DB545A" w:rsidRPr="00DB545A" w:rsidRDefault="00DB545A" w:rsidP="00DB545A">
      <w:r w:rsidRPr="00DB545A">
        <w:t>import './App.css';</w:t>
      </w:r>
    </w:p>
    <w:p w14:paraId="49B70E02" w14:textId="77777777" w:rsidR="00DB545A" w:rsidRPr="00DB545A" w:rsidRDefault="00DB545A" w:rsidP="00DB545A"/>
    <w:p w14:paraId="0EA13D8B" w14:textId="77777777" w:rsidR="00DB545A" w:rsidRPr="00DB545A" w:rsidRDefault="00DB545A" w:rsidP="00DB545A">
      <w:r w:rsidRPr="00DB545A">
        <w:t>function App() {</w:t>
      </w:r>
    </w:p>
    <w:p w14:paraId="5AC2B6AA" w14:textId="77777777" w:rsidR="00DB545A" w:rsidRPr="00DB545A" w:rsidRDefault="00DB545A" w:rsidP="00DB545A">
      <w:r w:rsidRPr="00DB545A">
        <w:t xml:space="preserve">  const [isLoggedIn, setIsLoggedIn] = useState(false);</w:t>
      </w:r>
    </w:p>
    <w:p w14:paraId="7AE6884C" w14:textId="77777777" w:rsidR="00DB545A" w:rsidRPr="00DB545A" w:rsidRDefault="00DB545A" w:rsidP="00DB545A"/>
    <w:p w14:paraId="7907C511" w14:textId="77777777" w:rsidR="00DB545A" w:rsidRPr="00DB545A" w:rsidRDefault="00DB545A" w:rsidP="00DB545A">
      <w:r w:rsidRPr="00DB545A">
        <w:t xml:space="preserve">  const handleLogin = () =&gt; {</w:t>
      </w:r>
    </w:p>
    <w:p w14:paraId="3A2007F3" w14:textId="77777777" w:rsidR="00DB545A" w:rsidRPr="00DB545A" w:rsidRDefault="00DB545A" w:rsidP="00DB545A">
      <w:r w:rsidRPr="00DB545A">
        <w:t xml:space="preserve">    setIsLoggedIn(true);</w:t>
      </w:r>
    </w:p>
    <w:p w14:paraId="79DDC8F8" w14:textId="77777777" w:rsidR="00DB545A" w:rsidRPr="00DB545A" w:rsidRDefault="00DB545A" w:rsidP="00DB545A">
      <w:r w:rsidRPr="00DB545A">
        <w:t xml:space="preserve">  };</w:t>
      </w:r>
    </w:p>
    <w:p w14:paraId="4C73CE2D" w14:textId="77777777" w:rsidR="00DB545A" w:rsidRPr="00DB545A" w:rsidRDefault="00DB545A" w:rsidP="00DB545A"/>
    <w:p w14:paraId="11B96666" w14:textId="77777777" w:rsidR="00DB545A" w:rsidRPr="00DB545A" w:rsidRDefault="00DB545A" w:rsidP="00DB545A">
      <w:r w:rsidRPr="00DB545A">
        <w:t xml:space="preserve">  const handleLogout = () =&gt; {</w:t>
      </w:r>
    </w:p>
    <w:p w14:paraId="109A0690" w14:textId="77777777" w:rsidR="00DB545A" w:rsidRPr="00DB545A" w:rsidRDefault="00DB545A" w:rsidP="00DB545A">
      <w:r w:rsidRPr="00DB545A">
        <w:t xml:space="preserve">    setIsLoggedIn(false);</w:t>
      </w:r>
    </w:p>
    <w:p w14:paraId="7FFA7BEE" w14:textId="77777777" w:rsidR="00DB545A" w:rsidRPr="00DB545A" w:rsidRDefault="00DB545A" w:rsidP="00DB545A">
      <w:r w:rsidRPr="00DB545A">
        <w:lastRenderedPageBreak/>
        <w:t xml:space="preserve">  };</w:t>
      </w:r>
    </w:p>
    <w:p w14:paraId="47714D73" w14:textId="77777777" w:rsidR="00DB545A" w:rsidRPr="00DB545A" w:rsidRDefault="00DB545A" w:rsidP="00DB545A"/>
    <w:p w14:paraId="60B51582" w14:textId="77777777" w:rsidR="00DB545A" w:rsidRPr="00DB545A" w:rsidRDefault="00DB545A" w:rsidP="00DB545A">
      <w:r w:rsidRPr="00DB545A">
        <w:t xml:space="preserve">  let content;</w:t>
      </w:r>
    </w:p>
    <w:p w14:paraId="1E07092D" w14:textId="77777777" w:rsidR="00DB545A" w:rsidRPr="00DB545A" w:rsidRDefault="00DB545A" w:rsidP="00DB545A">
      <w:r w:rsidRPr="00DB545A">
        <w:t xml:space="preserve">  if (isLoggedIn) {</w:t>
      </w:r>
    </w:p>
    <w:p w14:paraId="0EF7BADF" w14:textId="77777777" w:rsidR="00DB545A" w:rsidRPr="00DB545A" w:rsidRDefault="00DB545A" w:rsidP="00DB545A">
      <w:r w:rsidRPr="00DB545A">
        <w:t xml:space="preserve">    content = &lt;UserPage onLogout={handleLogout} /&gt;;</w:t>
      </w:r>
    </w:p>
    <w:p w14:paraId="50C8C757" w14:textId="77777777" w:rsidR="00DB545A" w:rsidRPr="00DB545A" w:rsidRDefault="00DB545A" w:rsidP="00DB545A">
      <w:r w:rsidRPr="00DB545A">
        <w:t xml:space="preserve">  } else {</w:t>
      </w:r>
    </w:p>
    <w:p w14:paraId="419435A3" w14:textId="77777777" w:rsidR="00DB545A" w:rsidRPr="00DB545A" w:rsidRDefault="00DB545A" w:rsidP="00DB545A">
      <w:r w:rsidRPr="00DB545A">
        <w:t xml:space="preserve">    content = &lt;GuestPage onLogin={handleLogin} /&gt;;</w:t>
      </w:r>
    </w:p>
    <w:p w14:paraId="6DDA90AB" w14:textId="77777777" w:rsidR="00DB545A" w:rsidRPr="00DB545A" w:rsidRDefault="00DB545A" w:rsidP="00DB545A">
      <w:r w:rsidRPr="00DB545A">
        <w:t xml:space="preserve">  }</w:t>
      </w:r>
    </w:p>
    <w:p w14:paraId="74ECE3E2" w14:textId="77777777" w:rsidR="00DB545A" w:rsidRPr="00DB545A" w:rsidRDefault="00DB545A" w:rsidP="00DB545A"/>
    <w:p w14:paraId="3EEF475E" w14:textId="77777777" w:rsidR="00DB545A" w:rsidRPr="00DB545A" w:rsidRDefault="00DB545A" w:rsidP="00DB545A">
      <w:r w:rsidRPr="00DB545A">
        <w:t xml:space="preserve">  return (</w:t>
      </w:r>
    </w:p>
    <w:p w14:paraId="7C91BB22" w14:textId="77777777" w:rsidR="00DB545A" w:rsidRPr="00DB545A" w:rsidRDefault="00DB545A" w:rsidP="00DB545A">
      <w:r w:rsidRPr="00DB545A">
        <w:t xml:space="preserve">    &lt;div className="App"&gt;</w:t>
      </w:r>
    </w:p>
    <w:p w14:paraId="7DC50D52" w14:textId="77777777" w:rsidR="00DB545A" w:rsidRPr="00DB545A" w:rsidRDefault="00DB545A" w:rsidP="00DB545A">
      <w:r w:rsidRPr="00DB545A">
        <w:t xml:space="preserve">      &lt;h1&gt;Flight Ticket Booking App&lt;/h1&gt;</w:t>
      </w:r>
    </w:p>
    <w:p w14:paraId="0B9CFA4E" w14:textId="77777777" w:rsidR="00DB545A" w:rsidRPr="00DB545A" w:rsidRDefault="00DB545A" w:rsidP="00DB545A">
      <w:r w:rsidRPr="00DB545A">
        <w:t xml:space="preserve">      {content}</w:t>
      </w:r>
    </w:p>
    <w:p w14:paraId="203B2B06" w14:textId="77777777" w:rsidR="00DB545A" w:rsidRPr="00DB545A" w:rsidRDefault="00DB545A" w:rsidP="00DB545A">
      <w:r w:rsidRPr="00DB545A">
        <w:t xml:space="preserve">    &lt;/div&gt;</w:t>
      </w:r>
    </w:p>
    <w:p w14:paraId="18EE50DC" w14:textId="77777777" w:rsidR="00DB545A" w:rsidRPr="00DB545A" w:rsidRDefault="00DB545A" w:rsidP="00DB545A">
      <w:r w:rsidRPr="00DB545A">
        <w:t xml:space="preserve">  );</w:t>
      </w:r>
    </w:p>
    <w:p w14:paraId="09A0CCEF" w14:textId="77777777" w:rsidR="00DB545A" w:rsidRPr="00DB545A" w:rsidRDefault="00DB545A" w:rsidP="00DB545A">
      <w:r w:rsidRPr="00DB545A">
        <w:t>}</w:t>
      </w:r>
    </w:p>
    <w:p w14:paraId="78E2AB76" w14:textId="77777777" w:rsidR="00DB545A" w:rsidRPr="00DB545A" w:rsidRDefault="00DB545A" w:rsidP="00DB545A"/>
    <w:p w14:paraId="2AD8C860" w14:textId="77777777" w:rsidR="00DB545A" w:rsidRPr="00DB545A" w:rsidRDefault="00DB545A" w:rsidP="00DB545A">
      <w:r w:rsidRPr="00DB545A">
        <w:t>function GuestPage({ onLogin }) {</w:t>
      </w:r>
    </w:p>
    <w:p w14:paraId="598BE41D" w14:textId="77777777" w:rsidR="00DB545A" w:rsidRPr="00DB545A" w:rsidRDefault="00DB545A" w:rsidP="00DB545A">
      <w:r w:rsidRPr="00DB545A">
        <w:t xml:space="preserve">  return (</w:t>
      </w:r>
    </w:p>
    <w:p w14:paraId="66BB132F" w14:textId="77777777" w:rsidR="00DB545A" w:rsidRPr="00DB545A" w:rsidRDefault="00DB545A" w:rsidP="00DB545A">
      <w:r w:rsidRPr="00DB545A">
        <w:t xml:space="preserve">    &lt;div&gt;</w:t>
      </w:r>
    </w:p>
    <w:p w14:paraId="31DBEC6F" w14:textId="77777777" w:rsidR="00DB545A" w:rsidRPr="00DB545A" w:rsidRDefault="00DB545A" w:rsidP="00DB545A">
      <w:r w:rsidRPr="00DB545A">
        <w:t xml:space="preserve">      &lt;h2&gt;Welcome Guest&lt;/h2&gt;</w:t>
      </w:r>
    </w:p>
    <w:p w14:paraId="5D0A298D" w14:textId="77777777" w:rsidR="00DB545A" w:rsidRPr="00DB545A" w:rsidRDefault="00DB545A" w:rsidP="00DB545A">
      <w:r w:rsidRPr="00DB545A">
        <w:t xml:space="preserve">      &lt;p&gt;You can browse available flights.&lt;/p&gt;</w:t>
      </w:r>
    </w:p>
    <w:p w14:paraId="69E8EE25" w14:textId="77777777" w:rsidR="00DB545A" w:rsidRPr="00DB545A" w:rsidRDefault="00DB545A" w:rsidP="00DB545A">
      <w:r w:rsidRPr="00DB545A">
        <w:t xml:space="preserve">      &lt;button onClick={onLogin}&gt;Login&lt;/button&gt;</w:t>
      </w:r>
    </w:p>
    <w:p w14:paraId="2804FF2C" w14:textId="77777777" w:rsidR="00DB545A" w:rsidRPr="00DB545A" w:rsidRDefault="00DB545A" w:rsidP="00DB545A">
      <w:r w:rsidRPr="00DB545A">
        <w:t xml:space="preserve">    &lt;/div&gt;</w:t>
      </w:r>
    </w:p>
    <w:p w14:paraId="62BE0CE1" w14:textId="77777777" w:rsidR="00DB545A" w:rsidRPr="00DB545A" w:rsidRDefault="00DB545A" w:rsidP="00DB545A">
      <w:r w:rsidRPr="00DB545A">
        <w:t xml:space="preserve">  );</w:t>
      </w:r>
    </w:p>
    <w:p w14:paraId="30010209" w14:textId="77777777" w:rsidR="00DB545A" w:rsidRPr="00DB545A" w:rsidRDefault="00DB545A" w:rsidP="00DB545A">
      <w:r w:rsidRPr="00DB545A">
        <w:t>}</w:t>
      </w:r>
    </w:p>
    <w:p w14:paraId="31B7D522" w14:textId="77777777" w:rsidR="00DB545A" w:rsidRPr="00DB545A" w:rsidRDefault="00DB545A" w:rsidP="00DB545A"/>
    <w:p w14:paraId="7478463A" w14:textId="77777777" w:rsidR="00DB545A" w:rsidRPr="00DB545A" w:rsidRDefault="00DB545A" w:rsidP="00DB545A">
      <w:r w:rsidRPr="00DB545A">
        <w:t>function UserPage({ onLogout }) {</w:t>
      </w:r>
    </w:p>
    <w:p w14:paraId="452B06D9" w14:textId="77777777" w:rsidR="00DB545A" w:rsidRPr="00DB545A" w:rsidRDefault="00DB545A" w:rsidP="00DB545A">
      <w:r w:rsidRPr="00DB545A">
        <w:t xml:space="preserve">  return (</w:t>
      </w:r>
    </w:p>
    <w:p w14:paraId="1EB27C57" w14:textId="77777777" w:rsidR="00DB545A" w:rsidRPr="00DB545A" w:rsidRDefault="00DB545A" w:rsidP="00DB545A">
      <w:r w:rsidRPr="00DB545A">
        <w:t xml:space="preserve">    &lt;div&gt;</w:t>
      </w:r>
    </w:p>
    <w:p w14:paraId="4058D059" w14:textId="77777777" w:rsidR="00DB545A" w:rsidRPr="00DB545A" w:rsidRDefault="00DB545A" w:rsidP="00DB545A">
      <w:r w:rsidRPr="00DB545A">
        <w:t xml:space="preserve">      &lt;h2&gt;Welcome User&lt;/h2&gt;</w:t>
      </w:r>
    </w:p>
    <w:p w14:paraId="2A3DCFC2" w14:textId="77777777" w:rsidR="00DB545A" w:rsidRPr="00DB545A" w:rsidRDefault="00DB545A" w:rsidP="00DB545A">
      <w:r w:rsidRPr="00DB545A">
        <w:t xml:space="preserve">      &lt;p&gt;You are now logged in. You can book your flight tickets.&lt;/p&gt;</w:t>
      </w:r>
    </w:p>
    <w:p w14:paraId="20580EC2" w14:textId="77777777" w:rsidR="00DB545A" w:rsidRPr="00DB545A" w:rsidRDefault="00DB545A" w:rsidP="00DB545A">
      <w:r w:rsidRPr="00DB545A">
        <w:t xml:space="preserve">      &lt;button onClick={onLogout}&gt;Logout&lt;/button&gt;</w:t>
      </w:r>
    </w:p>
    <w:p w14:paraId="6D3AF4AD" w14:textId="77777777" w:rsidR="00DB545A" w:rsidRPr="00DB545A" w:rsidRDefault="00DB545A" w:rsidP="00DB545A">
      <w:r w:rsidRPr="00DB545A">
        <w:t xml:space="preserve">    &lt;/div&gt;</w:t>
      </w:r>
    </w:p>
    <w:p w14:paraId="09C986A3" w14:textId="77777777" w:rsidR="00DB545A" w:rsidRPr="00DB545A" w:rsidRDefault="00DB545A" w:rsidP="00DB545A">
      <w:r w:rsidRPr="00DB545A">
        <w:t xml:space="preserve">  );</w:t>
      </w:r>
    </w:p>
    <w:p w14:paraId="133EE360" w14:textId="77777777" w:rsidR="00DB545A" w:rsidRPr="00DB545A" w:rsidRDefault="00DB545A" w:rsidP="00DB545A">
      <w:r w:rsidRPr="00DB545A">
        <w:t>}</w:t>
      </w:r>
    </w:p>
    <w:p w14:paraId="6EA58A47" w14:textId="77777777" w:rsidR="00DB545A" w:rsidRPr="00DB545A" w:rsidRDefault="00DB545A" w:rsidP="00DB545A"/>
    <w:p w14:paraId="26585798" w14:textId="5FB6ACAB" w:rsidR="00DB545A" w:rsidRDefault="00DB545A" w:rsidP="00DB545A">
      <w:r w:rsidRPr="00DB545A">
        <w:t>export default App;</w:t>
      </w:r>
    </w:p>
    <w:p w14:paraId="07CF55EB" w14:textId="079F008E" w:rsidR="00DB545A" w:rsidRPr="00881A56" w:rsidRDefault="00881A56" w:rsidP="00DB545A">
      <w:pPr>
        <w:rPr>
          <w:b/>
          <w:bCs/>
          <w:color w:val="1F497D" w:themeColor="text2"/>
          <w:sz w:val="28"/>
          <w:szCs w:val="28"/>
        </w:rPr>
      </w:pPr>
      <w:r w:rsidRPr="00881A56">
        <w:rPr>
          <w:b/>
          <w:bCs/>
          <w:color w:val="1F497D" w:themeColor="text2"/>
          <w:sz w:val="28"/>
          <w:szCs w:val="28"/>
        </w:rPr>
        <w:t>ticket_booking_output.html</w:t>
      </w:r>
      <w:r w:rsidRPr="00881A56">
        <w:rPr>
          <w:b/>
          <w:bCs/>
          <w:color w:val="1F497D" w:themeColor="text2"/>
          <w:sz w:val="28"/>
          <w:szCs w:val="28"/>
        </w:rPr>
        <w:t>:</w:t>
      </w:r>
    </w:p>
    <w:p w14:paraId="280E7E20" w14:textId="77777777" w:rsidR="00881A56" w:rsidRPr="00881A56" w:rsidRDefault="00881A56" w:rsidP="00881A56">
      <w:r w:rsidRPr="00881A56">
        <w:t>&lt;!DOCTYPE html&gt;</w:t>
      </w:r>
    </w:p>
    <w:p w14:paraId="4F0961A6" w14:textId="77777777" w:rsidR="00881A56" w:rsidRPr="00881A56" w:rsidRDefault="00881A56" w:rsidP="00881A56">
      <w:r w:rsidRPr="00881A56">
        <w:t>&lt;html lang="en"&gt;</w:t>
      </w:r>
    </w:p>
    <w:p w14:paraId="35F3F6D8" w14:textId="77777777" w:rsidR="00881A56" w:rsidRPr="00881A56" w:rsidRDefault="00881A56" w:rsidP="00881A56">
      <w:r w:rsidRPr="00881A56">
        <w:t>&lt;head&gt;</w:t>
      </w:r>
    </w:p>
    <w:p w14:paraId="6B5198A1" w14:textId="77777777" w:rsidR="00881A56" w:rsidRPr="00881A56" w:rsidRDefault="00881A56" w:rsidP="00881A56">
      <w:r w:rsidRPr="00881A56">
        <w:t xml:space="preserve">  &lt;meta charset="UTF-8"&gt;</w:t>
      </w:r>
    </w:p>
    <w:p w14:paraId="3459425D" w14:textId="77777777" w:rsidR="00881A56" w:rsidRPr="00881A56" w:rsidRDefault="00881A56" w:rsidP="00881A56">
      <w:r w:rsidRPr="00881A56">
        <w:t xml:space="preserve">  &lt;title&gt;Ticket Booking App - Conditional Rendering&lt;/title&gt;</w:t>
      </w:r>
    </w:p>
    <w:p w14:paraId="5F53B696" w14:textId="77777777" w:rsidR="00881A56" w:rsidRPr="00881A56" w:rsidRDefault="00881A56" w:rsidP="00881A56">
      <w:r w:rsidRPr="00881A56">
        <w:t xml:space="preserve">  &lt;style&gt;</w:t>
      </w:r>
    </w:p>
    <w:p w14:paraId="2990794D" w14:textId="77777777" w:rsidR="00881A56" w:rsidRPr="00881A56" w:rsidRDefault="00881A56" w:rsidP="00881A56">
      <w:r w:rsidRPr="00881A56">
        <w:t xml:space="preserve">    body {</w:t>
      </w:r>
    </w:p>
    <w:p w14:paraId="268A4C86" w14:textId="77777777" w:rsidR="00881A56" w:rsidRPr="00881A56" w:rsidRDefault="00881A56" w:rsidP="00881A56">
      <w:r w:rsidRPr="00881A56">
        <w:t xml:space="preserve">      font-family: Arial, sans-serif;</w:t>
      </w:r>
    </w:p>
    <w:p w14:paraId="22A68A72" w14:textId="77777777" w:rsidR="00881A56" w:rsidRPr="00881A56" w:rsidRDefault="00881A56" w:rsidP="00881A56">
      <w:r w:rsidRPr="00881A56">
        <w:t xml:space="preserve">      background-color: #f8f9fa;</w:t>
      </w:r>
    </w:p>
    <w:p w14:paraId="6A1A021E" w14:textId="77777777" w:rsidR="00881A56" w:rsidRPr="00881A56" w:rsidRDefault="00881A56" w:rsidP="00881A56">
      <w:r w:rsidRPr="00881A56">
        <w:t xml:space="preserve">      padding: 20px;</w:t>
      </w:r>
    </w:p>
    <w:p w14:paraId="02D0166A" w14:textId="77777777" w:rsidR="00881A56" w:rsidRPr="00881A56" w:rsidRDefault="00881A56" w:rsidP="00881A56">
      <w:r w:rsidRPr="00881A56">
        <w:t xml:space="preserve">    }</w:t>
      </w:r>
    </w:p>
    <w:p w14:paraId="03F88800" w14:textId="77777777" w:rsidR="00881A56" w:rsidRPr="00881A56" w:rsidRDefault="00881A56" w:rsidP="00881A56">
      <w:r w:rsidRPr="00881A56">
        <w:t xml:space="preserve">    .container {</w:t>
      </w:r>
    </w:p>
    <w:p w14:paraId="708610E9" w14:textId="77777777" w:rsidR="00881A56" w:rsidRPr="00881A56" w:rsidRDefault="00881A56" w:rsidP="00881A56">
      <w:r w:rsidRPr="00881A56">
        <w:t xml:space="preserve">      background: #fff;</w:t>
      </w:r>
    </w:p>
    <w:p w14:paraId="6243B238" w14:textId="77777777" w:rsidR="00881A56" w:rsidRPr="00881A56" w:rsidRDefault="00881A56" w:rsidP="00881A56">
      <w:r w:rsidRPr="00881A56">
        <w:lastRenderedPageBreak/>
        <w:t xml:space="preserve">      padding: 20px;</w:t>
      </w:r>
    </w:p>
    <w:p w14:paraId="5A18FB83" w14:textId="77777777" w:rsidR="00881A56" w:rsidRPr="00881A56" w:rsidRDefault="00881A56" w:rsidP="00881A56">
      <w:r w:rsidRPr="00881A56">
        <w:t xml:space="preserve">      border-radius: 10px;</w:t>
      </w:r>
    </w:p>
    <w:p w14:paraId="0B75C362" w14:textId="77777777" w:rsidR="00881A56" w:rsidRPr="00881A56" w:rsidRDefault="00881A56" w:rsidP="00881A56">
      <w:r w:rsidRPr="00881A56">
        <w:t xml:space="preserve">      box-shadow: 0 2px 8px rgba(0,0,0,0.1);</w:t>
      </w:r>
    </w:p>
    <w:p w14:paraId="3FD54491" w14:textId="77777777" w:rsidR="00881A56" w:rsidRPr="00881A56" w:rsidRDefault="00881A56" w:rsidP="00881A56">
      <w:r w:rsidRPr="00881A56">
        <w:t xml:space="preserve">      max-width: 600px;</w:t>
      </w:r>
    </w:p>
    <w:p w14:paraId="73B450D4" w14:textId="77777777" w:rsidR="00881A56" w:rsidRPr="00881A56" w:rsidRDefault="00881A56" w:rsidP="00881A56">
      <w:r w:rsidRPr="00881A56">
        <w:t xml:space="preserve">      margin: auto;</w:t>
      </w:r>
    </w:p>
    <w:p w14:paraId="678DD345" w14:textId="77777777" w:rsidR="00881A56" w:rsidRPr="00881A56" w:rsidRDefault="00881A56" w:rsidP="00881A56">
      <w:r w:rsidRPr="00881A56">
        <w:t xml:space="preserve">    }</w:t>
      </w:r>
    </w:p>
    <w:p w14:paraId="46EEDA74" w14:textId="77777777" w:rsidR="00881A56" w:rsidRPr="00881A56" w:rsidRDefault="00881A56" w:rsidP="00881A56">
      <w:r w:rsidRPr="00881A56">
        <w:t xml:space="preserve">    button {</w:t>
      </w:r>
    </w:p>
    <w:p w14:paraId="543F6C8E" w14:textId="77777777" w:rsidR="00881A56" w:rsidRPr="00881A56" w:rsidRDefault="00881A56" w:rsidP="00881A56">
      <w:r w:rsidRPr="00881A56">
        <w:t xml:space="preserve">      padding: 10px 15px;</w:t>
      </w:r>
    </w:p>
    <w:p w14:paraId="20346A51" w14:textId="77777777" w:rsidR="00881A56" w:rsidRPr="00881A56" w:rsidRDefault="00881A56" w:rsidP="00881A56">
      <w:r w:rsidRPr="00881A56">
        <w:t xml:space="preserve">      margin-top: 10px;</w:t>
      </w:r>
    </w:p>
    <w:p w14:paraId="15DF5A07" w14:textId="77777777" w:rsidR="00881A56" w:rsidRPr="00881A56" w:rsidRDefault="00881A56" w:rsidP="00881A56">
      <w:r w:rsidRPr="00881A56">
        <w:t xml:space="preserve">    }</w:t>
      </w:r>
    </w:p>
    <w:p w14:paraId="348D85A7" w14:textId="77777777" w:rsidR="00881A56" w:rsidRPr="00881A56" w:rsidRDefault="00881A56" w:rsidP="00881A56">
      <w:r w:rsidRPr="00881A56">
        <w:t xml:space="preserve">  &lt;/style&gt;</w:t>
      </w:r>
    </w:p>
    <w:p w14:paraId="344D199B" w14:textId="77777777" w:rsidR="00881A56" w:rsidRPr="00881A56" w:rsidRDefault="00881A56" w:rsidP="00881A56">
      <w:r w:rsidRPr="00881A56">
        <w:t>&lt;/head&gt;</w:t>
      </w:r>
    </w:p>
    <w:p w14:paraId="0CDC2328" w14:textId="77777777" w:rsidR="00881A56" w:rsidRPr="00881A56" w:rsidRDefault="00881A56" w:rsidP="00881A56">
      <w:r w:rsidRPr="00881A56">
        <w:t>&lt;body&gt;</w:t>
      </w:r>
    </w:p>
    <w:p w14:paraId="743D72D2" w14:textId="77777777" w:rsidR="00881A56" w:rsidRPr="00881A56" w:rsidRDefault="00881A56" w:rsidP="00881A56">
      <w:r w:rsidRPr="00881A56">
        <w:t xml:space="preserve">  &lt;div class="container" id="app"&gt;</w:t>
      </w:r>
    </w:p>
    <w:p w14:paraId="746AD274" w14:textId="77777777" w:rsidR="00881A56" w:rsidRPr="00881A56" w:rsidRDefault="00881A56" w:rsidP="00881A56">
      <w:r w:rsidRPr="00881A56">
        <w:t xml:space="preserve">    &lt;h1&gt;Flight Ticket Booking App&lt;/h1&gt;</w:t>
      </w:r>
    </w:p>
    <w:p w14:paraId="4118A932" w14:textId="77777777" w:rsidR="00881A56" w:rsidRPr="00881A56" w:rsidRDefault="00881A56" w:rsidP="00881A56">
      <w:r w:rsidRPr="00881A56">
        <w:t xml:space="preserve">    &lt;div id="content"&gt;</w:t>
      </w:r>
    </w:p>
    <w:p w14:paraId="6A1FC325" w14:textId="77777777" w:rsidR="00881A56" w:rsidRPr="00881A56" w:rsidRDefault="00881A56" w:rsidP="00881A56">
      <w:r w:rsidRPr="00881A56">
        <w:t xml:space="preserve">      &lt;h2&gt;Welcome Guest&lt;/h2&gt;</w:t>
      </w:r>
    </w:p>
    <w:p w14:paraId="5F8E566E" w14:textId="77777777" w:rsidR="00881A56" w:rsidRPr="00881A56" w:rsidRDefault="00881A56" w:rsidP="00881A56">
      <w:r w:rsidRPr="00881A56">
        <w:t xml:space="preserve">      &lt;p&gt;You can browse available flights.&lt;/p&gt;</w:t>
      </w:r>
    </w:p>
    <w:p w14:paraId="72969AB1" w14:textId="77777777" w:rsidR="00881A56" w:rsidRPr="00881A56" w:rsidRDefault="00881A56" w:rsidP="00881A56">
      <w:r w:rsidRPr="00881A56">
        <w:t xml:space="preserve">      &lt;button onclick="login()"&gt;Login&lt;/button&gt;</w:t>
      </w:r>
    </w:p>
    <w:p w14:paraId="16B96540" w14:textId="77777777" w:rsidR="00881A56" w:rsidRPr="00881A56" w:rsidRDefault="00881A56" w:rsidP="00881A56">
      <w:r w:rsidRPr="00881A56">
        <w:t xml:space="preserve">    &lt;/div&gt;</w:t>
      </w:r>
    </w:p>
    <w:p w14:paraId="616DFFEC" w14:textId="77777777" w:rsidR="00881A56" w:rsidRPr="00881A56" w:rsidRDefault="00881A56" w:rsidP="00881A56">
      <w:r w:rsidRPr="00881A56">
        <w:t xml:space="preserve">  &lt;/div&gt;</w:t>
      </w:r>
    </w:p>
    <w:p w14:paraId="53FFD900" w14:textId="77777777" w:rsidR="00881A56" w:rsidRPr="00881A56" w:rsidRDefault="00881A56" w:rsidP="00881A56"/>
    <w:p w14:paraId="1934ADCB" w14:textId="77777777" w:rsidR="00881A56" w:rsidRPr="00881A56" w:rsidRDefault="00881A56" w:rsidP="00881A56">
      <w:r w:rsidRPr="00881A56">
        <w:t xml:space="preserve">  &lt;script&gt;</w:t>
      </w:r>
    </w:p>
    <w:p w14:paraId="14FC0197" w14:textId="77777777" w:rsidR="00881A56" w:rsidRPr="00881A56" w:rsidRDefault="00881A56" w:rsidP="00881A56">
      <w:r w:rsidRPr="00881A56">
        <w:t xml:space="preserve">    function login() {</w:t>
      </w:r>
    </w:p>
    <w:p w14:paraId="22D5C437" w14:textId="77777777" w:rsidR="00881A56" w:rsidRPr="00881A56" w:rsidRDefault="00881A56" w:rsidP="00881A56">
      <w:r w:rsidRPr="00881A56">
        <w:t xml:space="preserve">      document.getElementById('content').innerHTML = `</w:t>
      </w:r>
    </w:p>
    <w:p w14:paraId="7DD53AF5" w14:textId="77777777" w:rsidR="00881A56" w:rsidRPr="00881A56" w:rsidRDefault="00881A56" w:rsidP="00881A56">
      <w:r w:rsidRPr="00881A56">
        <w:t xml:space="preserve">        &lt;h2&gt;Welcome User&lt;/h2&gt;</w:t>
      </w:r>
    </w:p>
    <w:p w14:paraId="7843C60E" w14:textId="77777777" w:rsidR="00881A56" w:rsidRPr="00881A56" w:rsidRDefault="00881A56" w:rsidP="00881A56">
      <w:r w:rsidRPr="00881A56">
        <w:lastRenderedPageBreak/>
        <w:t xml:space="preserve">        &lt;p&gt;You are now logged in. You can book your flight tickets.&lt;/p&gt;</w:t>
      </w:r>
    </w:p>
    <w:p w14:paraId="5B120D6E" w14:textId="77777777" w:rsidR="00881A56" w:rsidRPr="00881A56" w:rsidRDefault="00881A56" w:rsidP="00881A56">
      <w:r w:rsidRPr="00881A56">
        <w:t xml:space="preserve">        &lt;button onclick="logout()"&gt;Logout&lt;/button&gt;</w:t>
      </w:r>
    </w:p>
    <w:p w14:paraId="5E9A2906" w14:textId="77777777" w:rsidR="00881A56" w:rsidRPr="00881A56" w:rsidRDefault="00881A56" w:rsidP="00881A56">
      <w:r w:rsidRPr="00881A56">
        <w:t xml:space="preserve">      `;</w:t>
      </w:r>
    </w:p>
    <w:p w14:paraId="5B24B2E1" w14:textId="77777777" w:rsidR="00881A56" w:rsidRPr="00881A56" w:rsidRDefault="00881A56" w:rsidP="00881A56">
      <w:r w:rsidRPr="00881A56">
        <w:t xml:space="preserve">    }</w:t>
      </w:r>
    </w:p>
    <w:p w14:paraId="29EF4A91" w14:textId="77777777" w:rsidR="00881A56" w:rsidRPr="00881A56" w:rsidRDefault="00881A56" w:rsidP="00881A56"/>
    <w:p w14:paraId="5C0C5492" w14:textId="77777777" w:rsidR="00881A56" w:rsidRPr="00881A56" w:rsidRDefault="00881A56" w:rsidP="00881A56">
      <w:r w:rsidRPr="00881A56">
        <w:t xml:space="preserve">    function logout() {</w:t>
      </w:r>
    </w:p>
    <w:p w14:paraId="60155235" w14:textId="77777777" w:rsidR="00881A56" w:rsidRPr="00881A56" w:rsidRDefault="00881A56" w:rsidP="00881A56">
      <w:r w:rsidRPr="00881A56">
        <w:t xml:space="preserve">      document.getElementById('content').innerHTML = `</w:t>
      </w:r>
    </w:p>
    <w:p w14:paraId="2CFFAE0C" w14:textId="77777777" w:rsidR="00881A56" w:rsidRPr="00881A56" w:rsidRDefault="00881A56" w:rsidP="00881A56">
      <w:r w:rsidRPr="00881A56">
        <w:t xml:space="preserve">        &lt;h2&gt;Welcome Guest&lt;/h2&gt;</w:t>
      </w:r>
    </w:p>
    <w:p w14:paraId="67C4C053" w14:textId="77777777" w:rsidR="00881A56" w:rsidRPr="00881A56" w:rsidRDefault="00881A56" w:rsidP="00881A56">
      <w:r w:rsidRPr="00881A56">
        <w:t xml:space="preserve">        &lt;p&gt;You can browse available flights.&lt;/p&gt;</w:t>
      </w:r>
    </w:p>
    <w:p w14:paraId="02131250" w14:textId="77777777" w:rsidR="00881A56" w:rsidRPr="00881A56" w:rsidRDefault="00881A56" w:rsidP="00881A56">
      <w:r w:rsidRPr="00881A56">
        <w:t xml:space="preserve">        &lt;button onclick="login()"&gt;Login&lt;/button&gt;</w:t>
      </w:r>
    </w:p>
    <w:p w14:paraId="30B23897" w14:textId="77777777" w:rsidR="00881A56" w:rsidRPr="00881A56" w:rsidRDefault="00881A56" w:rsidP="00881A56">
      <w:r w:rsidRPr="00881A56">
        <w:t xml:space="preserve">      `;</w:t>
      </w:r>
    </w:p>
    <w:p w14:paraId="4031D52B" w14:textId="77777777" w:rsidR="00881A56" w:rsidRPr="00881A56" w:rsidRDefault="00881A56" w:rsidP="00881A56">
      <w:r w:rsidRPr="00881A56">
        <w:t xml:space="preserve">    }</w:t>
      </w:r>
    </w:p>
    <w:p w14:paraId="52CBBB12" w14:textId="77777777" w:rsidR="00881A56" w:rsidRPr="00881A56" w:rsidRDefault="00881A56" w:rsidP="00881A56">
      <w:r w:rsidRPr="00881A56">
        <w:t xml:space="preserve">  &lt;/script&gt;</w:t>
      </w:r>
    </w:p>
    <w:p w14:paraId="6CD48351" w14:textId="77777777" w:rsidR="00881A56" w:rsidRPr="00881A56" w:rsidRDefault="00881A56" w:rsidP="00881A56">
      <w:r w:rsidRPr="00881A56">
        <w:t>&lt;/body&gt;</w:t>
      </w:r>
    </w:p>
    <w:p w14:paraId="6326C7F6" w14:textId="2FBEBC34" w:rsidR="00881A56" w:rsidRDefault="00881A56" w:rsidP="00881A56">
      <w:r w:rsidRPr="00881A56">
        <w:t>&lt;/html&gt;</w:t>
      </w:r>
    </w:p>
    <w:p w14:paraId="263E30FF" w14:textId="0456575B" w:rsidR="00BB31A3" w:rsidRDefault="00BB31A3" w:rsidP="00881A56">
      <w:pPr>
        <w:rPr>
          <w:b/>
          <w:bCs/>
        </w:rPr>
      </w:pPr>
      <w:r w:rsidRPr="00BB31A3">
        <w:rPr>
          <w:b/>
          <w:bCs/>
        </w:rPr>
        <w:t>OUTPUT:</w:t>
      </w:r>
    </w:p>
    <w:p w14:paraId="6AC10ED8" w14:textId="4BD9DE8A" w:rsidR="00BB31A3" w:rsidRDefault="00BB31A3" w:rsidP="00881A56">
      <w:pPr>
        <w:rPr>
          <w:b/>
          <w:bCs/>
        </w:rPr>
      </w:pPr>
      <w:r w:rsidRPr="00BB31A3">
        <w:rPr>
          <w:b/>
          <w:bCs/>
        </w:rPr>
        <w:drawing>
          <wp:inline distT="0" distB="0" distL="0" distR="0" wp14:anchorId="003B31B9" wp14:editId="493546BE">
            <wp:extent cx="5486400" cy="1310005"/>
            <wp:effectExtent l="0" t="0" r="0" b="4445"/>
            <wp:docPr id="9513337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133371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31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CF9AB" w14:textId="24DBA022" w:rsidR="00BB31A3" w:rsidRDefault="00BB31A3" w:rsidP="00881A56">
      <w:pPr>
        <w:rPr>
          <w:b/>
          <w:bCs/>
        </w:rPr>
      </w:pPr>
      <w:r w:rsidRPr="00BB31A3">
        <w:rPr>
          <w:b/>
          <w:bCs/>
        </w:rPr>
        <w:drawing>
          <wp:inline distT="0" distB="0" distL="0" distR="0" wp14:anchorId="189AFDE3" wp14:editId="3057D498">
            <wp:extent cx="5486400" cy="1346835"/>
            <wp:effectExtent l="0" t="0" r="0" b="5715"/>
            <wp:docPr id="5847889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478890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34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C7A23" w14:textId="1022AD71" w:rsidR="003402CB" w:rsidRPr="009C394F" w:rsidRDefault="00710729" w:rsidP="009C394F">
      <w:pPr>
        <w:pStyle w:val="Title"/>
        <w:rPr>
          <w:b/>
          <w:bCs/>
        </w:rPr>
      </w:pPr>
      <w:r>
        <w:rPr>
          <w:b/>
          <w:bCs/>
        </w:rPr>
        <w:lastRenderedPageBreak/>
        <w:t>13.</w:t>
      </w:r>
      <w:r w:rsidR="0023122C" w:rsidRPr="009C394F">
        <w:rPr>
          <w:b/>
          <w:bCs/>
        </w:rPr>
        <w:t>ReactJS Conditional Rendering with Lists and Keys – Hands-on Lab Solution</w:t>
      </w:r>
    </w:p>
    <w:p w14:paraId="055DE2FB" w14:textId="5DBFACE8" w:rsidR="0023122C" w:rsidRDefault="0023122C" w:rsidP="00881A56">
      <w:pPr>
        <w:rPr>
          <w:b/>
          <w:bCs/>
          <w:color w:val="1F497D" w:themeColor="text2"/>
          <w:sz w:val="28"/>
          <w:szCs w:val="28"/>
        </w:rPr>
      </w:pPr>
      <w:r w:rsidRPr="0023122C">
        <w:rPr>
          <w:b/>
          <w:bCs/>
          <w:color w:val="1F497D" w:themeColor="text2"/>
          <w:sz w:val="28"/>
          <w:szCs w:val="28"/>
        </w:rPr>
        <w:t>App.js</w:t>
      </w:r>
    </w:p>
    <w:p w14:paraId="5ECDFEFD" w14:textId="77777777" w:rsidR="0023122C" w:rsidRPr="0023122C" w:rsidRDefault="0023122C" w:rsidP="0023122C">
      <w:pPr>
        <w:rPr>
          <w:color w:val="000000" w:themeColor="text1"/>
          <w:sz w:val="24"/>
          <w:szCs w:val="24"/>
        </w:rPr>
      </w:pPr>
      <w:r w:rsidRPr="0023122C">
        <w:rPr>
          <w:color w:val="000000" w:themeColor="text1"/>
          <w:sz w:val="24"/>
          <w:szCs w:val="24"/>
        </w:rPr>
        <w:t>import React, { useState } from 'react';</w:t>
      </w:r>
    </w:p>
    <w:p w14:paraId="1FBC1C55" w14:textId="77777777" w:rsidR="0023122C" w:rsidRPr="0023122C" w:rsidRDefault="0023122C" w:rsidP="0023122C">
      <w:pPr>
        <w:rPr>
          <w:color w:val="000000" w:themeColor="text1"/>
          <w:sz w:val="24"/>
          <w:szCs w:val="24"/>
        </w:rPr>
      </w:pPr>
      <w:r w:rsidRPr="0023122C">
        <w:rPr>
          <w:color w:val="000000" w:themeColor="text1"/>
          <w:sz w:val="24"/>
          <w:szCs w:val="24"/>
        </w:rPr>
        <w:t>import './App.css';</w:t>
      </w:r>
    </w:p>
    <w:p w14:paraId="0E97BC5A" w14:textId="77777777" w:rsidR="0023122C" w:rsidRPr="0023122C" w:rsidRDefault="0023122C" w:rsidP="0023122C">
      <w:pPr>
        <w:rPr>
          <w:color w:val="000000" w:themeColor="text1"/>
          <w:sz w:val="24"/>
          <w:szCs w:val="24"/>
        </w:rPr>
      </w:pPr>
      <w:r w:rsidRPr="0023122C">
        <w:rPr>
          <w:color w:val="000000" w:themeColor="text1"/>
          <w:sz w:val="24"/>
          <w:szCs w:val="24"/>
        </w:rPr>
        <w:t>import BookDetails from './BookDetails';</w:t>
      </w:r>
    </w:p>
    <w:p w14:paraId="6E218981" w14:textId="77777777" w:rsidR="0023122C" w:rsidRPr="0023122C" w:rsidRDefault="0023122C" w:rsidP="0023122C">
      <w:pPr>
        <w:rPr>
          <w:color w:val="000000" w:themeColor="text1"/>
          <w:sz w:val="24"/>
          <w:szCs w:val="24"/>
        </w:rPr>
      </w:pPr>
      <w:r w:rsidRPr="0023122C">
        <w:rPr>
          <w:color w:val="000000" w:themeColor="text1"/>
          <w:sz w:val="24"/>
          <w:szCs w:val="24"/>
        </w:rPr>
        <w:t>import BlogDetails from './BlogDetails';</w:t>
      </w:r>
    </w:p>
    <w:p w14:paraId="17A51EA4" w14:textId="77777777" w:rsidR="0023122C" w:rsidRPr="0023122C" w:rsidRDefault="0023122C" w:rsidP="0023122C">
      <w:pPr>
        <w:rPr>
          <w:color w:val="000000" w:themeColor="text1"/>
          <w:sz w:val="24"/>
          <w:szCs w:val="24"/>
        </w:rPr>
      </w:pPr>
      <w:r w:rsidRPr="0023122C">
        <w:rPr>
          <w:color w:val="000000" w:themeColor="text1"/>
          <w:sz w:val="24"/>
          <w:szCs w:val="24"/>
        </w:rPr>
        <w:t>import CourseDetails from './CourseDetails';</w:t>
      </w:r>
    </w:p>
    <w:p w14:paraId="349527F6" w14:textId="77777777" w:rsidR="0023122C" w:rsidRPr="0023122C" w:rsidRDefault="0023122C" w:rsidP="0023122C">
      <w:pPr>
        <w:rPr>
          <w:color w:val="000000" w:themeColor="text1"/>
          <w:sz w:val="24"/>
          <w:szCs w:val="24"/>
        </w:rPr>
      </w:pPr>
    </w:p>
    <w:p w14:paraId="592ACC8D" w14:textId="77777777" w:rsidR="0023122C" w:rsidRPr="0023122C" w:rsidRDefault="0023122C" w:rsidP="0023122C">
      <w:pPr>
        <w:rPr>
          <w:color w:val="000000" w:themeColor="text1"/>
          <w:sz w:val="24"/>
          <w:szCs w:val="24"/>
        </w:rPr>
      </w:pPr>
      <w:r w:rsidRPr="0023122C">
        <w:rPr>
          <w:color w:val="000000" w:themeColor="text1"/>
          <w:sz w:val="24"/>
          <w:szCs w:val="24"/>
        </w:rPr>
        <w:t>function App() {</w:t>
      </w:r>
    </w:p>
    <w:p w14:paraId="59F6224D" w14:textId="77777777" w:rsidR="0023122C" w:rsidRPr="0023122C" w:rsidRDefault="0023122C" w:rsidP="0023122C">
      <w:pPr>
        <w:rPr>
          <w:color w:val="000000" w:themeColor="text1"/>
          <w:sz w:val="24"/>
          <w:szCs w:val="24"/>
        </w:rPr>
      </w:pPr>
      <w:r w:rsidRPr="0023122C">
        <w:rPr>
          <w:color w:val="000000" w:themeColor="text1"/>
          <w:sz w:val="24"/>
          <w:szCs w:val="24"/>
        </w:rPr>
        <w:t xml:space="preserve">  const [activeComponent, setActiveComponent] = useState('book');</w:t>
      </w:r>
    </w:p>
    <w:p w14:paraId="528EBF16" w14:textId="77777777" w:rsidR="0023122C" w:rsidRPr="0023122C" w:rsidRDefault="0023122C" w:rsidP="0023122C">
      <w:pPr>
        <w:rPr>
          <w:color w:val="000000" w:themeColor="text1"/>
          <w:sz w:val="24"/>
          <w:szCs w:val="24"/>
        </w:rPr>
      </w:pPr>
    </w:p>
    <w:p w14:paraId="49458409" w14:textId="77777777" w:rsidR="0023122C" w:rsidRPr="0023122C" w:rsidRDefault="0023122C" w:rsidP="0023122C">
      <w:pPr>
        <w:rPr>
          <w:color w:val="000000" w:themeColor="text1"/>
          <w:sz w:val="24"/>
          <w:szCs w:val="24"/>
        </w:rPr>
      </w:pPr>
      <w:r w:rsidRPr="0023122C">
        <w:rPr>
          <w:color w:val="000000" w:themeColor="text1"/>
          <w:sz w:val="24"/>
          <w:szCs w:val="24"/>
        </w:rPr>
        <w:t xml:space="preserve">  const renderComponent = () =&gt; {</w:t>
      </w:r>
    </w:p>
    <w:p w14:paraId="0AE72D55" w14:textId="77777777" w:rsidR="0023122C" w:rsidRPr="0023122C" w:rsidRDefault="0023122C" w:rsidP="0023122C">
      <w:pPr>
        <w:rPr>
          <w:color w:val="000000" w:themeColor="text1"/>
          <w:sz w:val="24"/>
          <w:szCs w:val="24"/>
        </w:rPr>
      </w:pPr>
      <w:r w:rsidRPr="0023122C">
        <w:rPr>
          <w:color w:val="000000" w:themeColor="text1"/>
          <w:sz w:val="24"/>
          <w:szCs w:val="24"/>
        </w:rPr>
        <w:t xml:space="preserve">    switch (activeComponent) {</w:t>
      </w:r>
    </w:p>
    <w:p w14:paraId="61C2C41C" w14:textId="77777777" w:rsidR="0023122C" w:rsidRPr="0023122C" w:rsidRDefault="0023122C" w:rsidP="0023122C">
      <w:pPr>
        <w:rPr>
          <w:color w:val="000000" w:themeColor="text1"/>
          <w:sz w:val="24"/>
          <w:szCs w:val="24"/>
        </w:rPr>
      </w:pPr>
      <w:r w:rsidRPr="0023122C">
        <w:rPr>
          <w:color w:val="000000" w:themeColor="text1"/>
          <w:sz w:val="24"/>
          <w:szCs w:val="24"/>
        </w:rPr>
        <w:t xml:space="preserve">      case 'book':</w:t>
      </w:r>
    </w:p>
    <w:p w14:paraId="07EA42C9" w14:textId="77777777" w:rsidR="0023122C" w:rsidRPr="0023122C" w:rsidRDefault="0023122C" w:rsidP="0023122C">
      <w:pPr>
        <w:rPr>
          <w:color w:val="000000" w:themeColor="text1"/>
          <w:sz w:val="24"/>
          <w:szCs w:val="24"/>
        </w:rPr>
      </w:pPr>
      <w:r w:rsidRPr="0023122C">
        <w:rPr>
          <w:color w:val="000000" w:themeColor="text1"/>
          <w:sz w:val="24"/>
          <w:szCs w:val="24"/>
        </w:rPr>
        <w:t xml:space="preserve">        return &lt;BookDetails /&gt;;</w:t>
      </w:r>
    </w:p>
    <w:p w14:paraId="4110DFFA" w14:textId="77777777" w:rsidR="0023122C" w:rsidRPr="0023122C" w:rsidRDefault="0023122C" w:rsidP="0023122C">
      <w:pPr>
        <w:rPr>
          <w:color w:val="000000" w:themeColor="text1"/>
          <w:sz w:val="24"/>
          <w:szCs w:val="24"/>
        </w:rPr>
      </w:pPr>
      <w:r w:rsidRPr="0023122C">
        <w:rPr>
          <w:color w:val="000000" w:themeColor="text1"/>
          <w:sz w:val="24"/>
          <w:szCs w:val="24"/>
        </w:rPr>
        <w:t xml:space="preserve">      case 'blog':</w:t>
      </w:r>
    </w:p>
    <w:p w14:paraId="3F6D542F" w14:textId="77777777" w:rsidR="0023122C" w:rsidRPr="0023122C" w:rsidRDefault="0023122C" w:rsidP="0023122C">
      <w:pPr>
        <w:rPr>
          <w:color w:val="000000" w:themeColor="text1"/>
          <w:sz w:val="24"/>
          <w:szCs w:val="24"/>
        </w:rPr>
      </w:pPr>
      <w:r w:rsidRPr="0023122C">
        <w:rPr>
          <w:color w:val="000000" w:themeColor="text1"/>
          <w:sz w:val="24"/>
          <w:szCs w:val="24"/>
        </w:rPr>
        <w:t xml:space="preserve">        return &lt;BlogDetails /&gt;;</w:t>
      </w:r>
    </w:p>
    <w:p w14:paraId="60436B29" w14:textId="77777777" w:rsidR="0023122C" w:rsidRPr="0023122C" w:rsidRDefault="0023122C" w:rsidP="0023122C">
      <w:pPr>
        <w:rPr>
          <w:color w:val="000000" w:themeColor="text1"/>
          <w:sz w:val="24"/>
          <w:szCs w:val="24"/>
        </w:rPr>
      </w:pPr>
      <w:r w:rsidRPr="0023122C">
        <w:rPr>
          <w:color w:val="000000" w:themeColor="text1"/>
          <w:sz w:val="24"/>
          <w:szCs w:val="24"/>
        </w:rPr>
        <w:t xml:space="preserve">      case 'course':</w:t>
      </w:r>
    </w:p>
    <w:p w14:paraId="1572E6CE" w14:textId="77777777" w:rsidR="0023122C" w:rsidRPr="0023122C" w:rsidRDefault="0023122C" w:rsidP="0023122C">
      <w:pPr>
        <w:rPr>
          <w:color w:val="000000" w:themeColor="text1"/>
          <w:sz w:val="24"/>
          <w:szCs w:val="24"/>
        </w:rPr>
      </w:pPr>
      <w:r w:rsidRPr="0023122C">
        <w:rPr>
          <w:color w:val="000000" w:themeColor="text1"/>
          <w:sz w:val="24"/>
          <w:szCs w:val="24"/>
        </w:rPr>
        <w:t xml:space="preserve">        return &lt;CourseDetails /&gt;;</w:t>
      </w:r>
    </w:p>
    <w:p w14:paraId="740D1751" w14:textId="77777777" w:rsidR="0023122C" w:rsidRPr="0023122C" w:rsidRDefault="0023122C" w:rsidP="0023122C">
      <w:pPr>
        <w:rPr>
          <w:color w:val="000000" w:themeColor="text1"/>
          <w:sz w:val="24"/>
          <w:szCs w:val="24"/>
        </w:rPr>
      </w:pPr>
      <w:r w:rsidRPr="0023122C">
        <w:rPr>
          <w:color w:val="000000" w:themeColor="text1"/>
          <w:sz w:val="24"/>
          <w:szCs w:val="24"/>
        </w:rPr>
        <w:t xml:space="preserve">      default:</w:t>
      </w:r>
    </w:p>
    <w:p w14:paraId="35447E41" w14:textId="77777777" w:rsidR="0023122C" w:rsidRPr="0023122C" w:rsidRDefault="0023122C" w:rsidP="0023122C">
      <w:pPr>
        <w:rPr>
          <w:color w:val="000000" w:themeColor="text1"/>
          <w:sz w:val="24"/>
          <w:szCs w:val="24"/>
        </w:rPr>
      </w:pPr>
      <w:r w:rsidRPr="0023122C">
        <w:rPr>
          <w:color w:val="000000" w:themeColor="text1"/>
          <w:sz w:val="24"/>
          <w:szCs w:val="24"/>
        </w:rPr>
        <w:t xml:space="preserve">        return null;</w:t>
      </w:r>
    </w:p>
    <w:p w14:paraId="1FAC58F5" w14:textId="77777777" w:rsidR="0023122C" w:rsidRPr="0023122C" w:rsidRDefault="0023122C" w:rsidP="0023122C">
      <w:pPr>
        <w:rPr>
          <w:color w:val="000000" w:themeColor="text1"/>
          <w:sz w:val="24"/>
          <w:szCs w:val="24"/>
        </w:rPr>
      </w:pPr>
      <w:r w:rsidRPr="0023122C">
        <w:rPr>
          <w:color w:val="000000" w:themeColor="text1"/>
          <w:sz w:val="24"/>
          <w:szCs w:val="24"/>
        </w:rPr>
        <w:t xml:space="preserve">    }</w:t>
      </w:r>
    </w:p>
    <w:p w14:paraId="31DD8493" w14:textId="77777777" w:rsidR="0023122C" w:rsidRPr="0023122C" w:rsidRDefault="0023122C" w:rsidP="0023122C">
      <w:pPr>
        <w:rPr>
          <w:color w:val="000000" w:themeColor="text1"/>
          <w:sz w:val="24"/>
          <w:szCs w:val="24"/>
        </w:rPr>
      </w:pPr>
      <w:r w:rsidRPr="0023122C">
        <w:rPr>
          <w:color w:val="000000" w:themeColor="text1"/>
          <w:sz w:val="24"/>
          <w:szCs w:val="24"/>
        </w:rPr>
        <w:lastRenderedPageBreak/>
        <w:t xml:space="preserve">  };</w:t>
      </w:r>
    </w:p>
    <w:p w14:paraId="1A33BF84" w14:textId="77777777" w:rsidR="0023122C" w:rsidRPr="0023122C" w:rsidRDefault="0023122C" w:rsidP="0023122C">
      <w:pPr>
        <w:rPr>
          <w:color w:val="000000" w:themeColor="text1"/>
          <w:sz w:val="24"/>
          <w:szCs w:val="24"/>
        </w:rPr>
      </w:pPr>
    </w:p>
    <w:p w14:paraId="4E46E2B3" w14:textId="77777777" w:rsidR="0023122C" w:rsidRPr="0023122C" w:rsidRDefault="0023122C" w:rsidP="0023122C">
      <w:pPr>
        <w:rPr>
          <w:color w:val="000000" w:themeColor="text1"/>
          <w:sz w:val="24"/>
          <w:szCs w:val="24"/>
        </w:rPr>
      </w:pPr>
      <w:r w:rsidRPr="0023122C">
        <w:rPr>
          <w:color w:val="000000" w:themeColor="text1"/>
          <w:sz w:val="24"/>
          <w:szCs w:val="24"/>
        </w:rPr>
        <w:t xml:space="preserve">  return (</w:t>
      </w:r>
    </w:p>
    <w:p w14:paraId="1073CC44" w14:textId="77777777" w:rsidR="0023122C" w:rsidRPr="0023122C" w:rsidRDefault="0023122C" w:rsidP="0023122C">
      <w:pPr>
        <w:rPr>
          <w:color w:val="000000" w:themeColor="text1"/>
          <w:sz w:val="24"/>
          <w:szCs w:val="24"/>
        </w:rPr>
      </w:pPr>
      <w:r w:rsidRPr="0023122C">
        <w:rPr>
          <w:color w:val="000000" w:themeColor="text1"/>
          <w:sz w:val="24"/>
          <w:szCs w:val="24"/>
        </w:rPr>
        <w:t xml:space="preserve">    &lt;div className="App"&gt;</w:t>
      </w:r>
    </w:p>
    <w:p w14:paraId="456FFB02" w14:textId="77777777" w:rsidR="0023122C" w:rsidRPr="0023122C" w:rsidRDefault="0023122C" w:rsidP="0023122C">
      <w:pPr>
        <w:rPr>
          <w:color w:val="000000" w:themeColor="text1"/>
          <w:sz w:val="24"/>
          <w:szCs w:val="24"/>
        </w:rPr>
      </w:pPr>
      <w:r w:rsidRPr="0023122C">
        <w:rPr>
          <w:color w:val="000000" w:themeColor="text1"/>
          <w:sz w:val="24"/>
          <w:szCs w:val="24"/>
        </w:rPr>
        <w:t xml:space="preserve">      &lt;h1&gt;Blogger App&lt;/h1&gt;</w:t>
      </w:r>
    </w:p>
    <w:p w14:paraId="73FD5F4E" w14:textId="77777777" w:rsidR="0023122C" w:rsidRPr="0023122C" w:rsidRDefault="0023122C" w:rsidP="0023122C">
      <w:pPr>
        <w:rPr>
          <w:color w:val="000000" w:themeColor="text1"/>
          <w:sz w:val="24"/>
          <w:szCs w:val="24"/>
        </w:rPr>
      </w:pPr>
      <w:r w:rsidRPr="0023122C">
        <w:rPr>
          <w:color w:val="000000" w:themeColor="text1"/>
          <w:sz w:val="24"/>
          <w:szCs w:val="24"/>
        </w:rPr>
        <w:t xml:space="preserve">      &lt;button onClick={() =&gt; setActiveComponent('book')}&gt;Book Details&lt;/button&gt;</w:t>
      </w:r>
    </w:p>
    <w:p w14:paraId="5A3E1C89" w14:textId="77777777" w:rsidR="0023122C" w:rsidRPr="0023122C" w:rsidRDefault="0023122C" w:rsidP="0023122C">
      <w:pPr>
        <w:rPr>
          <w:color w:val="000000" w:themeColor="text1"/>
          <w:sz w:val="24"/>
          <w:szCs w:val="24"/>
        </w:rPr>
      </w:pPr>
      <w:r w:rsidRPr="0023122C">
        <w:rPr>
          <w:color w:val="000000" w:themeColor="text1"/>
          <w:sz w:val="24"/>
          <w:szCs w:val="24"/>
        </w:rPr>
        <w:t xml:space="preserve">      &lt;button onClick={() =&gt; setActiveComponent('blog')}&gt;Blog Details&lt;/button&gt;</w:t>
      </w:r>
    </w:p>
    <w:p w14:paraId="1BD98E83" w14:textId="77777777" w:rsidR="0023122C" w:rsidRPr="0023122C" w:rsidRDefault="0023122C" w:rsidP="0023122C">
      <w:pPr>
        <w:rPr>
          <w:color w:val="000000" w:themeColor="text1"/>
          <w:sz w:val="24"/>
          <w:szCs w:val="24"/>
        </w:rPr>
      </w:pPr>
      <w:r w:rsidRPr="0023122C">
        <w:rPr>
          <w:color w:val="000000" w:themeColor="text1"/>
          <w:sz w:val="24"/>
          <w:szCs w:val="24"/>
        </w:rPr>
        <w:t xml:space="preserve">      &lt;button onClick={() =&gt; setActiveComponent('course')}&gt;Course Details&lt;/button&gt;</w:t>
      </w:r>
    </w:p>
    <w:p w14:paraId="043CE9CC" w14:textId="77777777" w:rsidR="0023122C" w:rsidRPr="0023122C" w:rsidRDefault="0023122C" w:rsidP="0023122C">
      <w:pPr>
        <w:rPr>
          <w:color w:val="000000" w:themeColor="text1"/>
          <w:sz w:val="24"/>
          <w:szCs w:val="24"/>
        </w:rPr>
      </w:pPr>
      <w:r w:rsidRPr="0023122C">
        <w:rPr>
          <w:color w:val="000000" w:themeColor="text1"/>
          <w:sz w:val="24"/>
          <w:szCs w:val="24"/>
        </w:rPr>
        <w:t xml:space="preserve">      &lt;hr /&gt;</w:t>
      </w:r>
    </w:p>
    <w:p w14:paraId="2FE1DF0C" w14:textId="77777777" w:rsidR="0023122C" w:rsidRPr="0023122C" w:rsidRDefault="0023122C" w:rsidP="0023122C">
      <w:pPr>
        <w:rPr>
          <w:color w:val="000000" w:themeColor="text1"/>
          <w:sz w:val="24"/>
          <w:szCs w:val="24"/>
        </w:rPr>
      </w:pPr>
      <w:r w:rsidRPr="0023122C">
        <w:rPr>
          <w:color w:val="000000" w:themeColor="text1"/>
          <w:sz w:val="24"/>
          <w:szCs w:val="24"/>
        </w:rPr>
        <w:t xml:space="preserve">      {renderComponent()}</w:t>
      </w:r>
    </w:p>
    <w:p w14:paraId="0736A216" w14:textId="77777777" w:rsidR="0023122C" w:rsidRPr="0023122C" w:rsidRDefault="0023122C" w:rsidP="0023122C">
      <w:pPr>
        <w:rPr>
          <w:color w:val="000000" w:themeColor="text1"/>
          <w:sz w:val="24"/>
          <w:szCs w:val="24"/>
        </w:rPr>
      </w:pPr>
      <w:r w:rsidRPr="0023122C">
        <w:rPr>
          <w:color w:val="000000" w:themeColor="text1"/>
          <w:sz w:val="24"/>
          <w:szCs w:val="24"/>
        </w:rPr>
        <w:t xml:space="preserve">    &lt;/div&gt;</w:t>
      </w:r>
    </w:p>
    <w:p w14:paraId="55F4C77C" w14:textId="77777777" w:rsidR="0023122C" w:rsidRPr="0023122C" w:rsidRDefault="0023122C" w:rsidP="0023122C">
      <w:pPr>
        <w:rPr>
          <w:color w:val="000000" w:themeColor="text1"/>
          <w:sz w:val="24"/>
          <w:szCs w:val="24"/>
        </w:rPr>
      </w:pPr>
      <w:r w:rsidRPr="0023122C">
        <w:rPr>
          <w:color w:val="000000" w:themeColor="text1"/>
          <w:sz w:val="24"/>
          <w:szCs w:val="24"/>
        </w:rPr>
        <w:t xml:space="preserve">  );</w:t>
      </w:r>
    </w:p>
    <w:p w14:paraId="2A95C14E" w14:textId="77777777" w:rsidR="0023122C" w:rsidRPr="0023122C" w:rsidRDefault="0023122C" w:rsidP="0023122C">
      <w:pPr>
        <w:rPr>
          <w:color w:val="000000" w:themeColor="text1"/>
          <w:sz w:val="24"/>
          <w:szCs w:val="24"/>
        </w:rPr>
      </w:pPr>
      <w:r w:rsidRPr="0023122C">
        <w:rPr>
          <w:color w:val="000000" w:themeColor="text1"/>
          <w:sz w:val="24"/>
          <w:szCs w:val="24"/>
        </w:rPr>
        <w:t>}</w:t>
      </w:r>
    </w:p>
    <w:p w14:paraId="4E259E55" w14:textId="77777777" w:rsidR="0023122C" w:rsidRPr="0023122C" w:rsidRDefault="0023122C" w:rsidP="0023122C">
      <w:pPr>
        <w:rPr>
          <w:color w:val="000000" w:themeColor="text1"/>
          <w:sz w:val="24"/>
          <w:szCs w:val="24"/>
        </w:rPr>
      </w:pPr>
    </w:p>
    <w:p w14:paraId="6B12BC89" w14:textId="14380A48" w:rsidR="0023122C" w:rsidRDefault="0023122C" w:rsidP="0023122C">
      <w:pPr>
        <w:rPr>
          <w:color w:val="000000" w:themeColor="text1"/>
          <w:sz w:val="24"/>
          <w:szCs w:val="24"/>
        </w:rPr>
      </w:pPr>
      <w:r w:rsidRPr="0023122C">
        <w:rPr>
          <w:color w:val="000000" w:themeColor="text1"/>
          <w:sz w:val="24"/>
          <w:szCs w:val="24"/>
        </w:rPr>
        <w:t>export default App;</w:t>
      </w:r>
    </w:p>
    <w:p w14:paraId="33BFCC80" w14:textId="072D55CC" w:rsidR="00AA0BBF" w:rsidRDefault="00AA0BBF" w:rsidP="0023122C">
      <w:pPr>
        <w:rPr>
          <w:b/>
          <w:bCs/>
          <w:color w:val="1F497D" w:themeColor="text2"/>
          <w:sz w:val="28"/>
          <w:szCs w:val="28"/>
        </w:rPr>
      </w:pPr>
      <w:r w:rsidRPr="00AA0BBF">
        <w:rPr>
          <w:b/>
          <w:bCs/>
          <w:color w:val="1F497D" w:themeColor="text2"/>
          <w:sz w:val="28"/>
          <w:szCs w:val="28"/>
        </w:rPr>
        <w:t>BookDetails.js</w:t>
      </w:r>
    </w:p>
    <w:p w14:paraId="77C451F5" w14:textId="77777777" w:rsidR="00AA0BBF" w:rsidRPr="00AA0BBF" w:rsidRDefault="00AA0BBF" w:rsidP="00AA0BBF">
      <w:pPr>
        <w:rPr>
          <w:color w:val="000000" w:themeColor="text1"/>
        </w:rPr>
      </w:pPr>
      <w:r w:rsidRPr="00AA0BBF">
        <w:rPr>
          <w:color w:val="000000" w:themeColor="text1"/>
        </w:rPr>
        <w:t>import React from 'react';</w:t>
      </w:r>
    </w:p>
    <w:p w14:paraId="41892209" w14:textId="77777777" w:rsidR="00AA0BBF" w:rsidRPr="00AA0BBF" w:rsidRDefault="00AA0BBF" w:rsidP="00AA0BBF">
      <w:pPr>
        <w:rPr>
          <w:color w:val="000000" w:themeColor="text1"/>
        </w:rPr>
      </w:pPr>
    </w:p>
    <w:p w14:paraId="44EB7AD3" w14:textId="77777777" w:rsidR="00AA0BBF" w:rsidRPr="00AA0BBF" w:rsidRDefault="00AA0BBF" w:rsidP="00AA0BBF">
      <w:pPr>
        <w:rPr>
          <w:color w:val="000000" w:themeColor="text1"/>
        </w:rPr>
      </w:pPr>
      <w:r w:rsidRPr="00AA0BBF">
        <w:rPr>
          <w:color w:val="000000" w:themeColor="text1"/>
        </w:rPr>
        <w:t>function BookDetails() {</w:t>
      </w:r>
    </w:p>
    <w:p w14:paraId="18D3DC67" w14:textId="77777777" w:rsidR="00AA0BBF" w:rsidRPr="00AA0BBF" w:rsidRDefault="00AA0BBF" w:rsidP="00AA0BBF">
      <w:pPr>
        <w:rPr>
          <w:color w:val="000000" w:themeColor="text1"/>
        </w:rPr>
      </w:pPr>
      <w:r w:rsidRPr="00AA0BBF">
        <w:rPr>
          <w:color w:val="000000" w:themeColor="text1"/>
        </w:rPr>
        <w:t xml:space="preserve">  const books = [</w:t>
      </w:r>
    </w:p>
    <w:p w14:paraId="12BB168A" w14:textId="77777777" w:rsidR="00AA0BBF" w:rsidRPr="00AA0BBF" w:rsidRDefault="00AA0BBF" w:rsidP="00AA0BBF">
      <w:pPr>
        <w:rPr>
          <w:color w:val="000000" w:themeColor="text1"/>
        </w:rPr>
      </w:pPr>
      <w:r w:rsidRPr="00AA0BBF">
        <w:rPr>
          <w:color w:val="000000" w:themeColor="text1"/>
        </w:rPr>
        <w:t xml:space="preserve">    { id: 1, title: 'The Alchemist', author: 'Paulo Coelho' },</w:t>
      </w:r>
    </w:p>
    <w:p w14:paraId="2E5C6BAC" w14:textId="77777777" w:rsidR="00AA0BBF" w:rsidRPr="00AA0BBF" w:rsidRDefault="00AA0BBF" w:rsidP="00AA0BBF">
      <w:pPr>
        <w:rPr>
          <w:color w:val="000000" w:themeColor="text1"/>
        </w:rPr>
      </w:pPr>
      <w:r w:rsidRPr="00AA0BBF">
        <w:rPr>
          <w:color w:val="000000" w:themeColor="text1"/>
        </w:rPr>
        <w:t xml:space="preserve">    { id: 2, title: 'Atomic Habits', author: 'James Clear' },</w:t>
      </w:r>
    </w:p>
    <w:p w14:paraId="2A9B8086" w14:textId="77777777" w:rsidR="00AA0BBF" w:rsidRPr="00AA0BBF" w:rsidRDefault="00AA0BBF" w:rsidP="00AA0BBF">
      <w:pPr>
        <w:rPr>
          <w:color w:val="000000" w:themeColor="text1"/>
        </w:rPr>
      </w:pPr>
      <w:r w:rsidRPr="00AA0BBF">
        <w:rPr>
          <w:color w:val="000000" w:themeColor="text1"/>
        </w:rPr>
        <w:t xml:space="preserve">    { id: 3, title: 'Deep Work', author: 'Cal Newport' },</w:t>
      </w:r>
    </w:p>
    <w:p w14:paraId="2A9E62C2" w14:textId="77777777" w:rsidR="00AA0BBF" w:rsidRPr="00AA0BBF" w:rsidRDefault="00AA0BBF" w:rsidP="00AA0BBF">
      <w:pPr>
        <w:rPr>
          <w:color w:val="000000" w:themeColor="text1"/>
        </w:rPr>
      </w:pPr>
      <w:r w:rsidRPr="00AA0BBF">
        <w:rPr>
          <w:color w:val="000000" w:themeColor="text1"/>
        </w:rPr>
        <w:t xml:space="preserve">  ];</w:t>
      </w:r>
    </w:p>
    <w:p w14:paraId="193F6A4C" w14:textId="77777777" w:rsidR="00AA0BBF" w:rsidRPr="00AA0BBF" w:rsidRDefault="00AA0BBF" w:rsidP="00AA0BBF">
      <w:pPr>
        <w:rPr>
          <w:color w:val="000000" w:themeColor="text1"/>
        </w:rPr>
      </w:pPr>
    </w:p>
    <w:p w14:paraId="30DD9377" w14:textId="77777777" w:rsidR="00AA0BBF" w:rsidRPr="00AA0BBF" w:rsidRDefault="00AA0BBF" w:rsidP="00AA0BBF">
      <w:pPr>
        <w:rPr>
          <w:color w:val="000000" w:themeColor="text1"/>
        </w:rPr>
      </w:pPr>
      <w:r w:rsidRPr="00AA0BBF">
        <w:rPr>
          <w:color w:val="000000" w:themeColor="text1"/>
        </w:rPr>
        <w:lastRenderedPageBreak/>
        <w:t xml:space="preserve">  return (</w:t>
      </w:r>
    </w:p>
    <w:p w14:paraId="3F6F1C5D" w14:textId="77777777" w:rsidR="00AA0BBF" w:rsidRPr="00AA0BBF" w:rsidRDefault="00AA0BBF" w:rsidP="00AA0BBF">
      <w:pPr>
        <w:rPr>
          <w:color w:val="000000" w:themeColor="text1"/>
        </w:rPr>
      </w:pPr>
      <w:r w:rsidRPr="00AA0BBF">
        <w:rPr>
          <w:color w:val="000000" w:themeColor="text1"/>
        </w:rPr>
        <w:t xml:space="preserve">    &lt;div&gt;</w:t>
      </w:r>
    </w:p>
    <w:p w14:paraId="249FF759" w14:textId="77777777" w:rsidR="00AA0BBF" w:rsidRPr="00AA0BBF" w:rsidRDefault="00AA0BBF" w:rsidP="00AA0BBF">
      <w:pPr>
        <w:rPr>
          <w:color w:val="000000" w:themeColor="text1"/>
        </w:rPr>
      </w:pPr>
      <w:r w:rsidRPr="00AA0BBF">
        <w:rPr>
          <w:color w:val="000000" w:themeColor="text1"/>
        </w:rPr>
        <w:t xml:space="preserve">      &lt;h2&gt;Book Details&lt;/h2&gt;</w:t>
      </w:r>
    </w:p>
    <w:p w14:paraId="27E0E9D3" w14:textId="77777777" w:rsidR="00AA0BBF" w:rsidRPr="00AA0BBF" w:rsidRDefault="00AA0BBF" w:rsidP="00AA0BBF">
      <w:pPr>
        <w:rPr>
          <w:color w:val="000000" w:themeColor="text1"/>
        </w:rPr>
      </w:pPr>
      <w:r w:rsidRPr="00AA0BBF">
        <w:rPr>
          <w:color w:val="000000" w:themeColor="text1"/>
        </w:rPr>
        <w:t xml:space="preserve">      &lt;ul&gt;</w:t>
      </w:r>
    </w:p>
    <w:p w14:paraId="7A770AFB" w14:textId="77777777" w:rsidR="00AA0BBF" w:rsidRPr="00AA0BBF" w:rsidRDefault="00AA0BBF" w:rsidP="00AA0BBF">
      <w:pPr>
        <w:rPr>
          <w:color w:val="000000" w:themeColor="text1"/>
        </w:rPr>
      </w:pPr>
      <w:r w:rsidRPr="00AA0BBF">
        <w:rPr>
          <w:color w:val="000000" w:themeColor="text1"/>
        </w:rPr>
        <w:t xml:space="preserve">        {books.map(book =&gt; (</w:t>
      </w:r>
    </w:p>
    <w:p w14:paraId="43ED3C64" w14:textId="77777777" w:rsidR="00AA0BBF" w:rsidRPr="00AA0BBF" w:rsidRDefault="00AA0BBF" w:rsidP="00AA0BBF">
      <w:pPr>
        <w:rPr>
          <w:color w:val="000000" w:themeColor="text1"/>
        </w:rPr>
      </w:pPr>
      <w:r w:rsidRPr="00AA0BBF">
        <w:rPr>
          <w:color w:val="000000" w:themeColor="text1"/>
        </w:rPr>
        <w:t xml:space="preserve">          &lt;li key={book.id}&gt;{book.title} by {book.author}&lt;/li&gt;</w:t>
      </w:r>
    </w:p>
    <w:p w14:paraId="7F328FE2" w14:textId="77777777" w:rsidR="00AA0BBF" w:rsidRPr="00AA0BBF" w:rsidRDefault="00AA0BBF" w:rsidP="00AA0BBF">
      <w:pPr>
        <w:rPr>
          <w:color w:val="000000" w:themeColor="text1"/>
        </w:rPr>
      </w:pPr>
      <w:r w:rsidRPr="00AA0BBF">
        <w:rPr>
          <w:color w:val="000000" w:themeColor="text1"/>
        </w:rPr>
        <w:t xml:space="preserve">        ))}</w:t>
      </w:r>
    </w:p>
    <w:p w14:paraId="51C6BCD9" w14:textId="77777777" w:rsidR="00AA0BBF" w:rsidRPr="00AA0BBF" w:rsidRDefault="00AA0BBF" w:rsidP="00AA0BBF">
      <w:pPr>
        <w:rPr>
          <w:color w:val="000000" w:themeColor="text1"/>
        </w:rPr>
      </w:pPr>
      <w:r w:rsidRPr="00AA0BBF">
        <w:rPr>
          <w:color w:val="000000" w:themeColor="text1"/>
        </w:rPr>
        <w:t xml:space="preserve">      &lt;/ul&gt;</w:t>
      </w:r>
    </w:p>
    <w:p w14:paraId="5047B277" w14:textId="77777777" w:rsidR="00AA0BBF" w:rsidRPr="00AA0BBF" w:rsidRDefault="00AA0BBF" w:rsidP="00AA0BBF">
      <w:pPr>
        <w:rPr>
          <w:color w:val="000000" w:themeColor="text1"/>
        </w:rPr>
      </w:pPr>
      <w:r w:rsidRPr="00AA0BBF">
        <w:rPr>
          <w:color w:val="000000" w:themeColor="text1"/>
        </w:rPr>
        <w:t xml:space="preserve">    &lt;/div&gt;</w:t>
      </w:r>
    </w:p>
    <w:p w14:paraId="69964CB4" w14:textId="77777777" w:rsidR="00AA0BBF" w:rsidRPr="00AA0BBF" w:rsidRDefault="00AA0BBF" w:rsidP="00AA0BBF">
      <w:pPr>
        <w:rPr>
          <w:color w:val="000000" w:themeColor="text1"/>
        </w:rPr>
      </w:pPr>
      <w:r w:rsidRPr="00AA0BBF">
        <w:rPr>
          <w:color w:val="000000" w:themeColor="text1"/>
        </w:rPr>
        <w:t xml:space="preserve">  );</w:t>
      </w:r>
    </w:p>
    <w:p w14:paraId="46098E8D" w14:textId="77777777" w:rsidR="00AA0BBF" w:rsidRPr="00AA0BBF" w:rsidRDefault="00AA0BBF" w:rsidP="00AA0BBF">
      <w:pPr>
        <w:rPr>
          <w:color w:val="000000" w:themeColor="text1"/>
        </w:rPr>
      </w:pPr>
      <w:r w:rsidRPr="00AA0BBF">
        <w:rPr>
          <w:color w:val="000000" w:themeColor="text1"/>
        </w:rPr>
        <w:t>}</w:t>
      </w:r>
    </w:p>
    <w:p w14:paraId="77AE860B" w14:textId="77777777" w:rsidR="00AA0BBF" w:rsidRPr="00AA0BBF" w:rsidRDefault="00AA0BBF" w:rsidP="00AA0BBF">
      <w:pPr>
        <w:rPr>
          <w:color w:val="000000" w:themeColor="text1"/>
        </w:rPr>
      </w:pPr>
    </w:p>
    <w:p w14:paraId="6AA9864F" w14:textId="7D59577E" w:rsidR="00AA0BBF" w:rsidRDefault="00AA0BBF" w:rsidP="00AA0BBF">
      <w:pPr>
        <w:rPr>
          <w:color w:val="000000" w:themeColor="text1"/>
        </w:rPr>
      </w:pPr>
      <w:r w:rsidRPr="00AA0BBF">
        <w:rPr>
          <w:color w:val="000000" w:themeColor="text1"/>
        </w:rPr>
        <w:t>export default BookDetails;</w:t>
      </w:r>
    </w:p>
    <w:p w14:paraId="794B630C" w14:textId="36C54D3B" w:rsidR="00AA0BBF" w:rsidRDefault="00AA0BBF" w:rsidP="00AA0BBF">
      <w:pPr>
        <w:rPr>
          <w:b/>
          <w:bCs/>
          <w:color w:val="1F497D" w:themeColor="text2"/>
          <w:sz w:val="28"/>
          <w:szCs w:val="28"/>
        </w:rPr>
      </w:pPr>
      <w:r w:rsidRPr="00AA0BBF">
        <w:rPr>
          <w:b/>
          <w:bCs/>
          <w:color w:val="1F497D" w:themeColor="text2"/>
          <w:sz w:val="28"/>
          <w:szCs w:val="28"/>
        </w:rPr>
        <w:t>BlogDetails.js</w:t>
      </w:r>
    </w:p>
    <w:p w14:paraId="644F5D08" w14:textId="77777777" w:rsidR="00AA0BBF" w:rsidRPr="00AA0BBF" w:rsidRDefault="00AA0BBF" w:rsidP="00AA0BBF">
      <w:pPr>
        <w:rPr>
          <w:color w:val="000000" w:themeColor="text1"/>
        </w:rPr>
      </w:pPr>
      <w:r w:rsidRPr="00AA0BBF">
        <w:rPr>
          <w:color w:val="000000" w:themeColor="text1"/>
        </w:rPr>
        <w:t>import React from 'react';</w:t>
      </w:r>
    </w:p>
    <w:p w14:paraId="53B0E3AE" w14:textId="77777777" w:rsidR="00AA0BBF" w:rsidRPr="00AA0BBF" w:rsidRDefault="00AA0BBF" w:rsidP="00AA0BBF">
      <w:pPr>
        <w:rPr>
          <w:color w:val="000000" w:themeColor="text1"/>
        </w:rPr>
      </w:pPr>
    </w:p>
    <w:p w14:paraId="441B7A01" w14:textId="77777777" w:rsidR="00AA0BBF" w:rsidRPr="00AA0BBF" w:rsidRDefault="00AA0BBF" w:rsidP="00AA0BBF">
      <w:pPr>
        <w:rPr>
          <w:color w:val="000000" w:themeColor="text1"/>
        </w:rPr>
      </w:pPr>
      <w:r w:rsidRPr="00AA0BBF">
        <w:rPr>
          <w:color w:val="000000" w:themeColor="text1"/>
        </w:rPr>
        <w:t>function BlogDetails() {</w:t>
      </w:r>
    </w:p>
    <w:p w14:paraId="6D245280" w14:textId="77777777" w:rsidR="00AA0BBF" w:rsidRPr="00AA0BBF" w:rsidRDefault="00AA0BBF" w:rsidP="00AA0BBF">
      <w:pPr>
        <w:rPr>
          <w:color w:val="000000" w:themeColor="text1"/>
        </w:rPr>
      </w:pPr>
      <w:r w:rsidRPr="00AA0BBF">
        <w:rPr>
          <w:color w:val="000000" w:themeColor="text1"/>
        </w:rPr>
        <w:t xml:space="preserve">  const blogs = [</w:t>
      </w:r>
    </w:p>
    <w:p w14:paraId="257DE60C" w14:textId="77777777" w:rsidR="00AA0BBF" w:rsidRPr="00AA0BBF" w:rsidRDefault="00AA0BBF" w:rsidP="00AA0BBF">
      <w:pPr>
        <w:rPr>
          <w:color w:val="000000" w:themeColor="text1"/>
        </w:rPr>
      </w:pPr>
      <w:r w:rsidRPr="00AA0BBF">
        <w:rPr>
          <w:color w:val="000000" w:themeColor="text1"/>
        </w:rPr>
        <w:t xml:space="preserve">    { id: 1, title: 'React Basics', date: '2025-01-10' },</w:t>
      </w:r>
    </w:p>
    <w:p w14:paraId="69EF236A" w14:textId="77777777" w:rsidR="00AA0BBF" w:rsidRPr="00AA0BBF" w:rsidRDefault="00AA0BBF" w:rsidP="00AA0BBF">
      <w:pPr>
        <w:rPr>
          <w:color w:val="000000" w:themeColor="text1"/>
        </w:rPr>
      </w:pPr>
      <w:r w:rsidRPr="00AA0BBF">
        <w:rPr>
          <w:color w:val="000000" w:themeColor="text1"/>
        </w:rPr>
        <w:t xml:space="preserve">    { id: 2, title: 'Understanding Hooks', date: '2025-02-15' },</w:t>
      </w:r>
    </w:p>
    <w:p w14:paraId="162E772C" w14:textId="77777777" w:rsidR="00AA0BBF" w:rsidRPr="00AA0BBF" w:rsidRDefault="00AA0BBF" w:rsidP="00AA0BBF">
      <w:pPr>
        <w:rPr>
          <w:color w:val="000000" w:themeColor="text1"/>
        </w:rPr>
      </w:pPr>
      <w:r w:rsidRPr="00AA0BBF">
        <w:rPr>
          <w:color w:val="000000" w:themeColor="text1"/>
        </w:rPr>
        <w:t xml:space="preserve">  ];</w:t>
      </w:r>
    </w:p>
    <w:p w14:paraId="0F9E8869" w14:textId="77777777" w:rsidR="00AA0BBF" w:rsidRPr="00AA0BBF" w:rsidRDefault="00AA0BBF" w:rsidP="00AA0BBF">
      <w:pPr>
        <w:rPr>
          <w:color w:val="000000" w:themeColor="text1"/>
        </w:rPr>
      </w:pPr>
    </w:p>
    <w:p w14:paraId="4FE3EB2D" w14:textId="77777777" w:rsidR="00AA0BBF" w:rsidRPr="00AA0BBF" w:rsidRDefault="00AA0BBF" w:rsidP="00AA0BBF">
      <w:pPr>
        <w:rPr>
          <w:color w:val="000000" w:themeColor="text1"/>
        </w:rPr>
      </w:pPr>
      <w:r w:rsidRPr="00AA0BBF">
        <w:rPr>
          <w:color w:val="000000" w:themeColor="text1"/>
        </w:rPr>
        <w:t xml:space="preserve">  return (</w:t>
      </w:r>
    </w:p>
    <w:p w14:paraId="75C1FEAD" w14:textId="77777777" w:rsidR="00AA0BBF" w:rsidRPr="00AA0BBF" w:rsidRDefault="00AA0BBF" w:rsidP="00AA0BBF">
      <w:pPr>
        <w:rPr>
          <w:color w:val="000000" w:themeColor="text1"/>
        </w:rPr>
      </w:pPr>
      <w:r w:rsidRPr="00AA0BBF">
        <w:rPr>
          <w:color w:val="000000" w:themeColor="text1"/>
        </w:rPr>
        <w:t xml:space="preserve">    &lt;div&gt;</w:t>
      </w:r>
    </w:p>
    <w:p w14:paraId="2E54312E" w14:textId="77777777" w:rsidR="00AA0BBF" w:rsidRPr="00AA0BBF" w:rsidRDefault="00AA0BBF" w:rsidP="00AA0BBF">
      <w:pPr>
        <w:rPr>
          <w:color w:val="000000" w:themeColor="text1"/>
        </w:rPr>
      </w:pPr>
      <w:r w:rsidRPr="00AA0BBF">
        <w:rPr>
          <w:color w:val="000000" w:themeColor="text1"/>
        </w:rPr>
        <w:t xml:space="preserve">      &lt;h2&gt;Blog Details&lt;/h2&gt;</w:t>
      </w:r>
    </w:p>
    <w:p w14:paraId="6EEF6EC6" w14:textId="77777777" w:rsidR="00AA0BBF" w:rsidRPr="00AA0BBF" w:rsidRDefault="00AA0BBF" w:rsidP="00AA0BBF">
      <w:pPr>
        <w:rPr>
          <w:color w:val="000000" w:themeColor="text1"/>
        </w:rPr>
      </w:pPr>
      <w:r w:rsidRPr="00AA0BBF">
        <w:rPr>
          <w:color w:val="000000" w:themeColor="text1"/>
        </w:rPr>
        <w:t xml:space="preserve">      &lt;ul&gt;</w:t>
      </w:r>
    </w:p>
    <w:p w14:paraId="7279A38E" w14:textId="77777777" w:rsidR="00AA0BBF" w:rsidRPr="00AA0BBF" w:rsidRDefault="00AA0BBF" w:rsidP="00AA0BBF">
      <w:pPr>
        <w:rPr>
          <w:color w:val="000000" w:themeColor="text1"/>
        </w:rPr>
      </w:pPr>
      <w:r w:rsidRPr="00AA0BBF">
        <w:rPr>
          <w:color w:val="000000" w:themeColor="text1"/>
        </w:rPr>
        <w:lastRenderedPageBreak/>
        <w:t xml:space="preserve">        {blogs.map(blog =&gt; (</w:t>
      </w:r>
    </w:p>
    <w:p w14:paraId="3F8461B7" w14:textId="77777777" w:rsidR="00AA0BBF" w:rsidRPr="00AA0BBF" w:rsidRDefault="00AA0BBF" w:rsidP="00AA0BBF">
      <w:pPr>
        <w:rPr>
          <w:color w:val="000000" w:themeColor="text1"/>
        </w:rPr>
      </w:pPr>
      <w:r w:rsidRPr="00AA0BBF">
        <w:rPr>
          <w:color w:val="000000" w:themeColor="text1"/>
        </w:rPr>
        <w:t xml:space="preserve">          &lt;li key={blog.id}&gt;{blog.title} - {blog.date}&lt;/li&gt;</w:t>
      </w:r>
    </w:p>
    <w:p w14:paraId="54A58F4F" w14:textId="77777777" w:rsidR="00AA0BBF" w:rsidRPr="00AA0BBF" w:rsidRDefault="00AA0BBF" w:rsidP="00AA0BBF">
      <w:pPr>
        <w:rPr>
          <w:color w:val="000000" w:themeColor="text1"/>
        </w:rPr>
      </w:pPr>
      <w:r w:rsidRPr="00AA0BBF">
        <w:rPr>
          <w:color w:val="000000" w:themeColor="text1"/>
        </w:rPr>
        <w:t xml:space="preserve">        ))}</w:t>
      </w:r>
    </w:p>
    <w:p w14:paraId="6E779DC4" w14:textId="77777777" w:rsidR="00AA0BBF" w:rsidRPr="00AA0BBF" w:rsidRDefault="00AA0BBF" w:rsidP="00AA0BBF">
      <w:pPr>
        <w:rPr>
          <w:color w:val="000000" w:themeColor="text1"/>
        </w:rPr>
      </w:pPr>
      <w:r w:rsidRPr="00AA0BBF">
        <w:rPr>
          <w:color w:val="000000" w:themeColor="text1"/>
        </w:rPr>
        <w:t xml:space="preserve">      &lt;/ul&gt;</w:t>
      </w:r>
    </w:p>
    <w:p w14:paraId="7DEC60C2" w14:textId="77777777" w:rsidR="00AA0BBF" w:rsidRPr="00AA0BBF" w:rsidRDefault="00AA0BBF" w:rsidP="00AA0BBF">
      <w:pPr>
        <w:rPr>
          <w:color w:val="000000" w:themeColor="text1"/>
        </w:rPr>
      </w:pPr>
      <w:r w:rsidRPr="00AA0BBF">
        <w:rPr>
          <w:color w:val="000000" w:themeColor="text1"/>
        </w:rPr>
        <w:t xml:space="preserve">    &lt;/div&gt;</w:t>
      </w:r>
    </w:p>
    <w:p w14:paraId="7048FCB7" w14:textId="77777777" w:rsidR="00AA0BBF" w:rsidRPr="00AA0BBF" w:rsidRDefault="00AA0BBF" w:rsidP="00AA0BBF">
      <w:pPr>
        <w:rPr>
          <w:color w:val="000000" w:themeColor="text1"/>
        </w:rPr>
      </w:pPr>
      <w:r w:rsidRPr="00AA0BBF">
        <w:rPr>
          <w:color w:val="000000" w:themeColor="text1"/>
        </w:rPr>
        <w:t xml:space="preserve">  );</w:t>
      </w:r>
    </w:p>
    <w:p w14:paraId="3B13FDA1" w14:textId="77777777" w:rsidR="00AA0BBF" w:rsidRPr="00AA0BBF" w:rsidRDefault="00AA0BBF" w:rsidP="00AA0BBF">
      <w:pPr>
        <w:rPr>
          <w:color w:val="000000" w:themeColor="text1"/>
        </w:rPr>
      </w:pPr>
      <w:r w:rsidRPr="00AA0BBF">
        <w:rPr>
          <w:color w:val="000000" w:themeColor="text1"/>
        </w:rPr>
        <w:t>}</w:t>
      </w:r>
    </w:p>
    <w:p w14:paraId="08F5DACA" w14:textId="77777777" w:rsidR="00AA0BBF" w:rsidRPr="00AA0BBF" w:rsidRDefault="00AA0BBF" w:rsidP="00AA0BBF">
      <w:pPr>
        <w:rPr>
          <w:color w:val="000000" w:themeColor="text1"/>
        </w:rPr>
      </w:pPr>
    </w:p>
    <w:p w14:paraId="6F85C115" w14:textId="5AD72DEE" w:rsidR="00AA0BBF" w:rsidRDefault="00AA0BBF" w:rsidP="00AA0BBF">
      <w:pPr>
        <w:rPr>
          <w:color w:val="000000" w:themeColor="text1"/>
        </w:rPr>
      </w:pPr>
      <w:r w:rsidRPr="00AA0BBF">
        <w:rPr>
          <w:color w:val="000000" w:themeColor="text1"/>
        </w:rPr>
        <w:t>export default BlogDetails;</w:t>
      </w:r>
    </w:p>
    <w:p w14:paraId="72D4951F" w14:textId="00083CE9" w:rsidR="00AA0BBF" w:rsidRDefault="00AA0BBF" w:rsidP="00AA0BBF">
      <w:pPr>
        <w:rPr>
          <w:b/>
          <w:bCs/>
          <w:color w:val="1F497D" w:themeColor="text2"/>
          <w:sz w:val="28"/>
          <w:szCs w:val="28"/>
        </w:rPr>
      </w:pPr>
      <w:r w:rsidRPr="00AA0BBF">
        <w:rPr>
          <w:b/>
          <w:bCs/>
          <w:color w:val="1F497D" w:themeColor="text2"/>
          <w:sz w:val="28"/>
          <w:szCs w:val="28"/>
        </w:rPr>
        <w:t>CourseDetails.js</w:t>
      </w:r>
    </w:p>
    <w:p w14:paraId="3D240C74" w14:textId="77777777" w:rsidR="00AA0BBF" w:rsidRPr="00AA0BBF" w:rsidRDefault="00AA0BBF" w:rsidP="00AA0BBF">
      <w:pPr>
        <w:rPr>
          <w:color w:val="000000" w:themeColor="text1"/>
        </w:rPr>
      </w:pPr>
      <w:r w:rsidRPr="00AA0BBF">
        <w:rPr>
          <w:color w:val="000000" w:themeColor="text1"/>
        </w:rPr>
        <w:t>import React from 'react';</w:t>
      </w:r>
    </w:p>
    <w:p w14:paraId="2AFE8001" w14:textId="77777777" w:rsidR="00AA0BBF" w:rsidRPr="00AA0BBF" w:rsidRDefault="00AA0BBF" w:rsidP="00AA0BBF">
      <w:pPr>
        <w:rPr>
          <w:color w:val="000000" w:themeColor="text1"/>
        </w:rPr>
      </w:pPr>
    </w:p>
    <w:p w14:paraId="0081733E" w14:textId="77777777" w:rsidR="00AA0BBF" w:rsidRPr="00AA0BBF" w:rsidRDefault="00AA0BBF" w:rsidP="00AA0BBF">
      <w:pPr>
        <w:rPr>
          <w:color w:val="000000" w:themeColor="text1"/>
        </w:rPr>
      </w:pPr>
      <w:r w:rsidRPr="00AA0BBF">
        <w:rPr>
          <w:color w:val="000000" w:themeColor="text1"/>
        </w:rPr>
        <w:t>function CourseDetails() {</w:t>
      </w:r>
    </w:p>
    <w:p w14:paraId="012ED2F1" w14:textId="77777777" w:rsidR="00AA0BBF" w:rsidRPr="00AA0BBF" w:rsidRDefault="00AA0BBF" w:rsidP="00AA0BBF">
      <w:pPr>
        <w:rPr>
          <w:color w:val="000000" w:themeColor="text1"/>
        </w:rPr>
      </w:pPr>
      <w:r w:rsidRPr="00AA0BBF">
        <w:rPr>
          <w:color w:val="000000" w:themeColor="text1"/>
        </w:rPr>
        <w:t xml:space="preserve">  const courses = [</w:t>
      </w:r>
    </w:p>
    <w:p w14:paraId="7C5F0A9D" w14:textId="77777777" w:rsidR="00AA0BBF" w:rsidRPr="00AA0BBF" w:rsidRDefault="00AA0BBF" w:rsidP="00AA0BBF">
      <w:pPr>
        <w:rPr>
          <w:color w:val="000000" w:themeColor="text1"/>
        </w:rPr>
      </w:pPr>
      <w:r w:rsidRPr="00AA0BBF">
        <w:rPr>
          <w:color w:val="000000" w:themeColor="text1"/>
        </w:rPr>
        <w:t xml:space="preserve">    { id: 1, name: 'ReactJS Essentials', duration: '4 weeks' },</w:t>
      </w:r>
    </w:p>
    <w:p w14:paraId="65273509" w14:textId="77777777" w:rsidR="00AA0BBF" w:rsidRPr="00AA0BBF" w:rsidRDefault="00AA0BBF" w:rsidP="00AA0BBF">
      <w:pPr>
        <w:rPr>
          <w:color w:val="000000" w:themeColor="text1"/>
        </w:rPr>
      </w:pPr>
      <w:r w:rsidRPr="00AA0BBF">
        <w:rPr>
          <w:color w:val="000000" w:themeColor="text1"/>
        </w:rPr>
        <w:t xml:space="preserve">    { id: 2, name: 'Advanced JavaScript', duration: '6 weeks' },</w:t>
      </w:r>
    </w:p>
    <w:p w14:paraId="2C2A7F80" w14:textId="77777777" w:rsidR="00AA0BBF" w:rsidRPr="00AA0BBF" w:rsidRDefault="00AA0BBF" w:rsidP="00AA0BBF">
      <w:pPr>
        <w:rPr>
          <w:color w:val="000000" w:themeColor="text1"/>
        </w:rPr>
      </w:pPr>
      <w:r w:rsidRPr="00AA0BBF">
        <w:rPr>
          <w:color w:val="000000" w:themeColor="text1"/>
        </w:rPr>
        <w:t xml:space="preserve">  ];</w:t>
      </w:r>
    </w:p>
    <w:p w14:paraId="756A142F" w14:textId="77777777" w:rsidR="00AA0BBF" w:rsidRPr="00AA0BBF" w:rsidRDefault="00AA0BBF" w:rsidP="00AA0BBF">
      <w:pPr>
        <w:rPr>
          <w:color w:val="000000" w:themeColor="text1"/>
        </w:rPr>
      </w:pPr>
    </w:p>
    <w:p w14:paraId="0195423E" w14:textId="77777777" w:rsidR="00AA0BBF" w:rsidRPr="00AA0BBF" w:rsidRDefault="00AA0BBF" w:rsidP="00AA0BBF">
      <w:pPr>
        <w:rPr>
          <w:color w:val="000000" w:themeColor="text1"/>
        </w:rPr>
      </w:pPr>
      <w:r w:rsidRPr="00AA0BBF">
        <w:rPr>
          <w:color w:val="000000" w:themeColor="text1"/>
        </w:rPr>
        <w:t xml:space="preserve">  return (</w:t>
      </w:r>
    </w:p>
    <w:p w14:paraId="561AFF0B" w14:textId="77777777" w:rsidR="00AA0BBF" w:rsidRPr="00AA0BBF" w:rsidRDefault="00AA0BBF" w:rsidP="00AA0BBF">
      <w:pPr>
        <w:rPr>
          <w:color w:val="000000" w:themeColor="text1"/>
        </w:rPr>
      </w:pPr>
      <w:r w:rsidRPr="00AA0BBF">
        <w:rPr>
          <w:color w:val="000000" w:themeColor="text1"/>
        </w:rPr>
        <w:t xml:space="preserve">    &lt;div&gt;</w:t>
      </w:r>
    </w:p>
    <w:p w14:paraId="64B71D84" w14:textId="77777777" w:rsidR="00AA0BBF" w:rsidRPr="00AA0BBF" w:rsidRDefault="00AA0BBF" w:rsidP="00AA0BBF">
      <w:pPr>
        <w:rPr>
          <w:color w:val="000000" w:themeColor="text1"/>
        </w:rPr>
      </w:pPr>
      <w:r w:rsidRPr="00AA0BBF">
        <w:rPr>
          <w:color w:val="000000" w:themeColor="text1"/>
        </w:rPr>
        <w:t xml:space="preserve">      &lt;h2&gt;Course Details&lt;/h2&gt;</w:t>
      </w:r>
    </w:p>
    <w:p w14:paraId="5FF4320F" w14:textId="77777777" w:rsidR="00AA0BBF" w:rsidRPr="00AA0BBF" w:rsidRDefault="00AA0BBF" w:rsidP="00AA0BBF">
      <w:pPr>
        <w:rPr>
          <w:color w:val="000000" w:themeColor="text1"/>
        </w:rPr>
      </w:pPr>
      <w:r w:rsidRPr="00AA0BBF">
        <w:rPr>
          <w:color w:val="000000" w:themeColor="text1"/>
        </w:rPr>
        <w:t xml:space="preserve">      &lt;ul&gt;</w:t>
      </w:r>
    </w:p>
    <w:p w14:paraId="363152E0" w14:textId="77777777" w:rsidR="00AA0BBF" w:rsidRPr="00AA0BBF" w:rsidRDefault="00AA0BBF" w:rsidP="00AA0BBF">
      <w:pPr>
        <w:rPr>
          <w:color w:val="000000" w:themeColor="text1"/>
        </w:rPr>
      </w:pPr>
      <w:r w:rsidRPr="00AA0BBF">
        <w:rPr>
          <w:color w:val="000000" w:themeColor="text1"/>
        </w:rPr>
        <w:t xml:space="preserve">        {courses.map(course =&gt; (</w:t>
      </w:r>
    </w:p>
    <w:p w14:paraId="1D4524A8" w14:textId="77777777" w:rsidR="00AA0BBF" w:rsidRPr="00AA0BBF" w:rsidRDefault="00AA0BBF" w:rsidP="00AA0BBF">
      <w:pPr>
        <w:rPr>
          <w:color w:val="000000" w:themeColor="text1"/>
        </w:rPr>
      </w:pPr>
      <w:r w:rsidRPr="00AA0BBF">
        <w:rPr>
          <w:color w:val="000000" w:themeColor="text1"/>
        </w:rPr>
        <w:t xml:space="preserve">          &lt;li key={course.id}&gt;{course.name} - {course.duration}&lt;/li&gt;</w:t>
      </w:r>
    </w:p>
    <w:p w14:paraId="009C0D3D" w14:textId="77777777" w:rsidR="00AA0BBF" w:rsidRPr="00AA0BBF" w:rsidRDefault="00AA0BBF" w:rsidP="00AA0BBF">
      <w:pPr>
        <w:rPr>
          <w:color w:val="000000" w:themeColor="text1"/>
        </w:rPr>
      </w:pPr>
      <w:r w:rsidRPr="00AA0BBF">
        <w:rPr>
          <w:color w:val="000000" w:themeColor="text1"/>
        </w:rPr>
        <w:t xml:space="preserve">        ))}</w:t>
      </w:r>
    </w:p>
    <w:p w14:paraId="7DB48638" w14:textId="77777777" w:rsidR="00AA0BBF" w:rsidRPr="00AA0BBF" w:rsidRDefault="00AA0BBF" w:rsidP="00AA0BBF">
      <w:pPr>
        <w:rPr>
          <w:color w:val="000000" w:themeColor="text1"/>
        </w:rPr>
      </w:pPr>
      <w:r w:rsidRPr="00AA0BBF">
        <w:rPr>
          <w:color w:val="000000" w:themeColor="text1"/>
        </w:rPr>
        <w:t xml:space="preserve">      &lt;/ul&gt;</w:t>
      </w:r>
    </w:p>
    <w:p w14:paraId="118E00DE" w14:textId="77777777" w:rsidR="00AA0BBF" w:rsidRPr="00AA0BBF" w:rsidRDefault="00AA0BBF" w:rsidP="00AA0BBF">
      <w:pPr>
        <w:rPr>
          <w:color w:val="000000" w:themeColor="text1"/>
        </w:rPr>
      </w:pPr>
      <w:r w:rsidRPr="00AA0BBF">
        <w:rPr>
          <w:color w:val="000000" w:themeColor="text1"/>
        </w:rPr>
        <w:lastRenderedPageBreak/>
        <w:t xml:space="preserve">    &lt;/div&gt;</w:t>
      </w:r>
    </w:p>
    <w:p w14:paraId="0FC400AB" w14:textId="77777777" w:rsidR="00AA0BBF" w:rsidRPr="00AA0BBF" w:rsidRDefault="00AA0BBF" w:rsidP="00AA0BBF">
      <w:pPr>
        <w:rPr>
          <w:color w:val="000000" w:themeColor="text1"/>
        </w:rPr>
      </w:pPr>
      <w:r w:rsidRPr="00AA0BBF">
        <w:rPr>
          <w:color w:val="000000" w:themeColor="text1"/>
        </w:rPr>
        <w:t xml:space="preserve">  );</w:t>
      </w:r>
    </w:p>
    <w:p w14:paraId="6D5A668D" w14:textId="77777777" w:rsidR="00AA0BBF" w:rsidRPr="00AA0BBF" w:rsidRDefault="00AA0BBF" w:rsidP="00AA0BBF">
      <w:pPr>
        <w:rPr>
          <w:color w:val="000000" w:themeColor="text1"/>
        </w:rPr>
      </w:pPr>
      <w:r w:rsidRPr="00AA0BBF">
        <w:rPr>
          <w:color w:val="000000" w:themeColor="text1"/>
        </w:rPr>
        <w:t>}</w:t>
      </w:r>
    </w:p>
    <w:p w14:paraId="401D2589" w14:textId="77777777" w:rsidR="00AA0BBF" w:rsidRPr="00AA0BBF" w:rsidRDefault="00AA0BBF" w:rsidP="00AA0BBF">
      <w:pPr>
        <w:rPr>
          <w:color w:val="000000" w:themeColor="text1"/>
        </w:rPr>
      </w:pPr>
    </w:p>
    <w:p w14:paraId="67A78FEF" w14:textId="3935CB6B" w:rsidR="00AA0BBF" w:rsidRDefault="00AA0BBF" w:rsidP="00AA0BBF">
      <w:pPr>
        <w:rPr>
          <w:color w:val="000000" w:themeColor="text1"/>
        </w:rPr>
      </w:pPr>
      <w:r w:rsidRPr="00AA0BBF">
        <w:rPr>
          <w:color w:val="000000" w:themeColor="text1"/>
        </w:rPr>
        <w:t>export default CourseDetails;</w:t>
      </w:r>
    </w:p>
    <w:p w14:paraId="4DDC43BC" w14:textId="75BC4603" w:rsidR="005A4C67" w:rsidRPr="005A4C67" w:rsidRDefault="005A4C67" w:rsidP="00AA0BBF">
      <w:pPr>
        <w:rPr>
          <w:b/>
          <w:bCs/>
          <w:color w:val="1F497D" w:themeColor="text2"/>
          <w:sz w:val="28"/>
          <w:szCs w:val="28"/>
        </w:rPr>
      </w:pPr>
      <w:r w:rsidRPr="005A4C67">
        <w:rPr>
          <w:b/>
          <w:bCs/>
          <w:color w:val="1F497D" w:themeColor="text2"/>
          <w:sz w:val="28"/>
          <w:szCs w:val="28"/>
        </w:rPr>
        <w:t>bloggerapp_output.html</w:t>
      </w:r>
    </w:p>
    <w:p w14:paraId="626B9826" w14:textId="77777777" w:rsidR="005A4C67" w:rsidRPr="005A4C67" w:rsidRDefault="005A4C67" w:rsidP="005A4C67">
      <w:pPr>
        <w:rPr>
          <w:color w:val="000000" w:themeColor="text1"/>
        </w:rPr>
      </w:pPr>
      <w:r w:rsidRPr="005A4C67">
        <w:rPr>
          <w:color w:val="000000" w:themeColor="text1"/>
        </w:rPr>
        <w:t>&lt;!DOCTYPE html&gt;</w:t>
      </w:r>
    </w:p>
    <w:p w14:paraId="54B8D241" w14:textId="77777777" w:rsidR="005A4C67" w:rsidRPr="005A4C67" w:rsidRDefault="005A4C67" w:rsidP="005A4C67">
      <w:pPr>
        <w:rPr>
          <w:color w:val="000000" w:themeColor="text1"/>
        </w:rPr>
      </w:pPr>
      <w:r w:rsidRPr="005A4C67">
        <w:rPr>
          <w:color w:val="000000" w:themeColor="text1"/>
        </w:rPr>
        <w:t>&lt;html lang="en"&gt;</w:t>
      </w:r>
    </w:p>
    <w:p w14:paraId="5166E965" w14:textId="77777777" w:rsidR="005A4C67" w:rsidRPr="005A4C67" w:rsidRDefault="005A4C67" w:rsidP="005A4C67">
      <w:pPr>
        <w:rPr>
          <w:color w:val="000000" w:themeColor="text1"/>
        </w:rPr>
      </w:pPr>
      <w:r w:rsidRPr="005A4C67">
        <w:rPr>
          <w:color w:val="000000" w:themeColor="text1"/>
        </w:rPr>
        <w:t>&lt;head&gt;</w:t>
      </w:r>
    </w:p>
    <w:p w14:paraId="7414A31A" w14:textId="77777777" w:rsidR="005A4C67" w:rsidRPr="005A4C67" w:rsidRDefault="005A4C67" w:rsidP="005A4C67">
      <w:pPr>
        <w:rPr>
          <w:color w:val="000000" w:themeColor="text1"/>
        </w:rPr>
      </w:pPr>
      <w:r w:rsidRPr="005A4C67">
        <w:rPr>
          <w:color w:val="000000" w:themeColor="text1"/>
        </w:rPr>
        <w:t xml:space="preserve">  &lt;meta charset="UTF-8"&gt;</w:t>
      </w:r>
    </w:p>
    <w:p w14:paraId="56C20D5C" w14:textId="77777777" w:rsidR="005A4C67" w:rsidRPr="005A4C67" w:rsidRDefault="005A4C67" w:rsidP="005A4C67">
      <w:pPr>
        <w:rPr>
          <w:color w:val="000000" w:themeColor="text1"/>
        </w:rPr>
      </w:pPr>
      <w:r w:rsidRPr="005A4C67">
        <w:rPr>
          <w:color w:val="000000" w:themeColor="text1"/>
        </w:rPr>
        <w:t xml:space="preserve">  &lt;title&gt;Blogger App&lt;/title&gt;</w:t>
      </w:r>
    </w:p>
    <w:p w14:paraId="6D87786E" w14:textId="77777777" w:rsidR="005A4C67" w:rsidRPr="005A4C67" w:rsidRDefault="005A4C67" w:rsidP="005A4C67">
      <w:pPr>
        <w:rPr>
          <w:color w:val="000000" w:themeColor="text1"/>
        </w:rPr>
      </w:pPr>
      <w:r w:rsidRPr="005A4C67">
        <w:rPr>
          <w:color w:val="000000" w:themeColor="text1"/>
        </w:rPr>
        <w:t xml:space="preserve">  &lt;style&gt;</w:t>
      </w:r>
    </w:p>
    <w:p w14:paraId="01241764" w14:textId="77777777" w:rsidR="005A4C67" w:rsidRPr="005A4C67" w:rsidRDefault="005A4C67" w:rsidP="005A4C67">
      <w:pPr>
        <w:rPr>
          <w:color w:val="000000" w:themeColor="text1"/>
        </w:rPr>
      </w:pPr>
      <w:r w:rsidRPr="005A4C67">
        <w:rPr>
          <w:color w:val="000000" w:themeColor="text1"/>
        </w:rPr>
        <w:t xml:space="preserve">    body {</w:t>
      </w:r>
    </w:p>
    <w:p w14:paraId="60A1FB84" w14:textId="77777777" w:rsidR="005A4C67" w:rsidRPr="005A4C67" w:rsidRDefault="005A4C67" w:rsidP="005A4C67">
      <w:pPr>
        <w:rPr>
          <w:color w:val="000000" w:themeColor="text1"/>
        </w:rPr>
      </w:pPr>
      <w:r w:rsidRPr="005A4C67">
        <w:rPr>
          <w:color w:val="000000" w:themeColor="text1"/>
        </w:rPr>
        <w:t xml:space="preserve">      font-family: Arial, sans-serif;</w:t>
      </w:r>
    </w:p>
    <w:p w14:paraId="413AECE4" w14:textId="77777777" w:rsidR="005A4C67" w:rsidRPr="005A4C67" w:rsidRDefault="005A4C67" w:rsidP="005A4C67">
      <w:pPr>
        <w:rPr>
          <w:color w:val="000000" w:themeColor="text1"/>
        </w:rPr>
      </w:pPr>
      <w:r w:rsidRPr="005A4C67">
        <w:rPr>
          <w:color w:val="000000" w:themeColor="text1"/>
        </w:rPr>
        <w:t xml:space="preserve">      background-color: #f2f2f2;</w:t>
      </w:r>
    </w:p>
    <w:p w14:paraId="0C9EC863" w14:textId="77777777" w:rsidR="005A4C67" w:rsidRPr="005A4C67" w:rsidRDefault="005A4C67" w:rsidP="005A4C67">
      <w:pPr>
        <w:rPr>
          <w:color w:val="000000" w:themeColor="text1"/>
        </w:rPr>
      </w:pPr>
      <w:r w:rsidRPr="005A4C67">
        <w:rPr>
          <w:color w:val="000000" w:themeColor="text1"/>
        </w:rPr>
        <w:t xml:space="preserve">      padding: 20px;</w:t>
      </w:r>
    </w:p>
    <w:p w14:paraId="427A4479" w14:textId="77777777" w:rsidR="005A4C67" w:rsidRPr="005A4C67" w:rsidRDefault="005A4C67" w:rsidP="005A4C67">
      <w:pPr>
        <w:rPr>
          <w:color w:val="000000" w:themeColor="text1"/>
        </w:rPr>
      </w:pPr>
      <w:r w:rsidRPr="005A4C67">
        <w:rPr>
          <w:color w:val="000000" w:themeColor="text1"/>
        </w:rPr>
        <w:t xml:space="preserve">    }</w:t>
      </w:r>
    </w:p>
    <w:p w14:paraId="67A1ACDF" w14:textId="77777777" w:rsidR="005A4C67" w:rsidRPr="005A4C67" w:rsidRDefault="005A4C67" w:rsidP="005A4C67">
      <w:pPr>
        <w:rPr>
          <w:color w:val="000000" w:themeColor="text1"/>
        </w:rPr>
      </w:pPr>
      <w:r w:rsidRPr="005A4C67">
        <w:rPr>
          <w:color w:val="000000" w:themeColor="text1"/>
        </w:rPr>
        <w:t xml:space="preserve">    .container {</w:t>
      </w:r>
    </w:p>
    <w:p w14:paraId="4071DBD3" w14:textId="77777777" w:rsidR="005A4C67" w:rsidRPr="005A4C67" w:rsidRDefault="005A4C67" w:rsidP="005A4C67">
      <w:pPr>
        <w:rPr>
          <w:color w:val="000000" w:themeColor="text1"/>
        </w:rPr>
      </w:pPr>
      <w:r w:rsidRPr="005A4C67">
        <w:rPr>
          <w:color w:val="000000" w:themeColor="text1"/>
        </w:rPr>
        <w:t xml:space="preserve">      background-color: white;</w:t>
      </w:r>
    </w:p>
    <w:p w14:paraId="6B0B0E4F" w14:textId="77777777" w:rsidR="005A4C67" w:rsidRPr="005A4C67" w:rsidRDefault="005A4C67" w:rsidP="005A4C67">
      <w:pPr>
        <w:rPr>
          <w:color w:val="000000" w:themeColor="text1"/>
        </w:rPr>
      </w:pPr>
      <w:r w:rsidRPr="005A4C67">
        <w:rPr>
          <w:color w:val="000000" w:themeColor="text1"/>
        </w:rPr>
        <w:t xml:space="preserve">      padding: 20px;</w:t>
      </w:r>
    </w:p>
    <w:p w14:paraId="2230D2AE" w14:textId="77777777" w:rsidR="005A4C67" w:rsidRPr="005A4C67" w:rsidRDefault="005A4C67" w:rsidP="005A4C67">
      <w:pPr>
        <w:rPr>
          <w:color w:val="000000" w:themeColor="text1"/>
        </w:rPr>
      </w:pPr>
      <w:r w:rsidRPr="005A4C67">
        <w:rPr>
          <w:color w:val="000000" w:themeColor="text1"/>
        </w:rPr>
        <w:t xml:space="preserve">      border-radius: 10px;</w:t>
      </w:r>
    </w:p>
    <w:p w14:paraId="460F18EE" w14:textId="77777777" w:rsidR="005A4C67" w:rsidRPr="005A4C67" w:rsidRDefault="005A4C67" w:rsidP="005A4C67">
      <w:pPr>
        <w:rPr>
          <w:color w:val="000000" w:themeColor="text1"/>
        </w:rPr>
      </w:pPr>
      <w:r w:rsidRPr="005A4C67">
        <w:rPr>
          <w:color w:val="000000" w:themeColor="text1"/>
        </w:rPr>
        <w:t xml:space="preserve">      box-shadow: 0 0 10px rgba(0, 0, 0, 0.1);</w:t>
      </w:r>
    </w:p>
    <w:p w14:paraId="4C3C3362" w14:textId="77777777" w:rsidR="005A4C67" w:rsidRPr="005A4C67" w:rsidRDefault="005A4C67" w:rsidP="005A4C67">
      <w:pPr>
        <w:rPr>
          <w:color w:val="000000" w:themeColor="text1"/>
        </w:rPr>
      </w:pPr>
      <w:r w:rsidRPr="005A4C67">
        <w:rPr>
          <w:color w:val="000000" w:themeColor="text1"/>
        </w:rPr>
        <w:t xml:space="preserve">      max-width: 600px;</w:t>
      </w:r>
    </w:p>
    <w:p w14:paraId="3C8C1709" w14:textId="77777777" w:rsidR="005A4C67" w:rsidRPr="005A4C67" w:rsidRDefault="005A4C67" w:rsidP="005A4C67">
      <w:pPr>
        <w:rPr>
          <w:color w:val="000000" w:themeColor="text1"/>
        </w:rPr>
      </w:pPr>
      <w:r w:rsidRPr="005A4C67">
        <w:rPr>
          <w:color w:val="000000" w:themeColor="text1"/>
        </w:rPr>
        <w:t xml:space="preserve">      margin: auto;</w:t>
      </w:r>
    </w:p>
    <w:p w14:paraId="655C8557" w14:textId="77777777" w:rsidR="005A4C67" w:rsidRPr="005A4C67" w:rsidRDefault="005A4C67" w:rsidP="005A4C67">
      <w:pPr>
        <w:rPr>
          <w:color w:val="000000" w:themeColor="text1"/>
        </w:rPr>
      </w:pPr>
      <w:r w:rsidRPr="005A4C67">
        <w:rPr>
          <w:color w:val="000000" w:themeColor="text1"/>
        </w:rPr>
        <w:t xml:space="preserve">    }</w:t>
      </w:r>
    </w:p>
    <w:p w14:paraId="297448FA" w14:textId="77777777" w:rsidR="005A4C67" w:rsidRPr="005A4C67" w:rsidRDefault="005A4C67" w:rsidP="005A4C67">
      <w:pPr>
        <w:rPr>
          <w:color w:val="000000" w:themeColor="text1"/>
        </w:rPr>
      </w:pPr>
      <w:r w:rsidRPr="005A4C67">
        <w:rPr>
          <w:color w:val="000000" w:themeColor="text1"/>
        </w:rPr>
        <w:t xml:space="preserve">    button {</w:t>
      </w:r>
    </w:p>
    <w:p w14:paraId="6D2067A6" w14:textId="77777777" w:rsidR="005A4C67" w:rsidRPr="005A4C67" w:rsidRDefault="005A4C67" w:rsidP="005A4C67">
      <w:pPr>
        <w:rPr>
          <w:color w:val="000000" w:themeColor="text1"/>
        </w:rPr>
      </w:pPr>
      <w:r w:rsidRPr="005A4C67">
        <w:rPr>
          <w:color w:val="000000" w:themeColor="text1"/>
        </w:rPr>
        <w:lastRenderedPageBreak/>
        <w:t xml:space="preserve">      margin-right: 10px;</w:t>
      </w:r>
    </w:p>
    <w:p w14:paraId="0F353A6D" w14:textId="77777777" w:rsidR="005A4C67" w:rsidRPr="005A4C67" w:rsidRDefault="005A4C67" w:rsidP="005A4C67">
      <w:pPr>
        <w:rPr>
          <w:color w:val="000000" w:themeColor="text1"/>
        </w:rPr>
      </w:pPr>
      <w:r w:rsidRPr="005A4C67">
        <w:rPr>
          <w:color w:val="000000" w:themeColor="text1"/>
        </w:rPr>
        <w:t xml:space="preserve">      padding: 10px;</w:t>
      </w:r>
    </w:p>
    <w:p w14:paraId="080F2977" w14:textId="77777777" w:rsidR="005A4C67" w:rsidRPr="005A4C67" w:rsidRDefault="005A4C67" w:rsidP="005A4C67">
      <w:pPr>
        <w:rPr>
          <w:color w:val="000000" w:themeColor="text1"/>
        </w:rPr>
      </w:pPr>
      <w:r w:rsidRPr="005A4C67">
        <w:rPr>
          <w:color w:val="000000" w:themeColor="text1"/>
        </w:rPr>
        <w:t xml:space="preserve">      font-size: 14px;</w:t>
      </w:r>
    </w:p>
    <w:p w14:paraId="48B660BE" w14:textId="77777777" w:rsidR="005A4C67" w:rsidRPr="005A4C67" w:rsidRDefault="005A4C67" w:rsidP="005A4C67">
      <w:pPr>
        <w:rPr>
          <w:color w:val="000000" w:themeColor="text1"/>
        </w:rPr>
      </w:pPr>
      <w:r w:rsidRPr="005A4C67">
        <w:rPr>
          <w:color w:val="000000" w:themeColor="text1"/>
        </w:rPr>
        <w:t xml:space="preserve">    }</w:t>
      </w:r>
    </w:p>
    <w:p w14:paraId="17AA40CD" w14:textId="77777777" w:rsidR="005A4C67" w:rsidRPr="005A4C67" w:rsidRDefault="005A4C67" w:rsidP="005A4C67">
      <w:pPr>
        <w:rPr>
          <w:color w:val="000000" w:themeColor="text1"/>
        </w:rPr>
      </w:pPr>
      <w:r w:rsidRPr="005A4C67">
        <w:rPr>
          <w:color w:val="000000" w:themeColor="text1"/>
        </w:rPr>
        <w:t xml:space="preserve">    ul {</w:t>
      </w:r>
    </w:p>
    <w:p w14:paraId="7984C1E6" w14:textId="77777777" w:rsidR="005A4C67" w:rsidRPr="005A4C67" w:rsidRDefault="005A4C67" w:rsidP="005A4C67">
      <w:pPr>
        <w:rPr>
          <w:color w:val="000000" w:themeColor="text1"/>
        </w:rPr>
      </w:pPr>
      <w:r w:rsidRPr="005A4C67">
        <w:rPr>
          <w:color w:val="000000" w:themeColor="text1"/>
        </w:rPr>
        <w:t xml:space="preserve">      margin-top: 15px;</w:t>
      </w:r>
    </w:p>
    <w:p w14:paraId="750F950E" w14:textId="77777777" w:rsidR="005A4C67" w:rsidRPr="005A4C67" w:rsidRDefault="005A4C67" w:rsidP="005A4C67">
      <w:pPr>
        <w:rPr>
          <w:color w:val="000000" w:themeColor="text1"/>
        </w:rPr>
      </w:pPr>
      <w:r w:rsidRPr="005A4C67">
        <w:rPr>
          <w:color w:val="000000" w:themeColor="text1"/>
        </w:rPr>
        <w:t xml:space="preserve">    }</w:t>
      </w:r>
    </w:p>
    <w:p w14:paraId="71D627B4" w14:textId="77777777" w:rsidR="005A4C67" w:rsidRPr="005A4C67" w:rsidRDefault="005A4C67" w:rsidP="005A4C67">
      <w:pPr>
        <w:rPr>
          <w:color w:val="000000" w:themeColor="text1"/>
        </w:rPr>
      </w:pPr>
      <w:r w:rsidRPr="005A4C67">
        <w:rPr>
          <w:color w:val="000000" w:themeColor="text1"/>
        </w:rPr>
        <w:t xml:space="preserve">  &lt;/style&gt;</w:t>
      </w:r>
    </w:p>
    <w:p w14:paraId="3FBE1AB4" w14:textId="77777777" w:rsidR="005A4C67" w:rsidRPr="005A4C67" w:rsidRDefault="005A4C67" w:rsidP="005A4C67">
      <w:pPr>
        <w:rPr>
          <w:color w:val="000000" w:themeColor="text1"/>
        </w:rPr>
      </w:pPr>
      <w:r w:rsidRPr="005A4C67">
        <w:rPr>
          <w:color w:val="000000" w:themeColor="text1"/>
        </w:rPr>
        <w:t>&lt;/head&gt;</w:t>
      </w:r>
    </w:p>
    <w:p w14:paraId="7B133E09" w14:textId="77777777" w:rsidR="005A4C67" w:rsidRPr="005A4C67" w:rsidRDefault="005A4C67" w:rsidP="005A4C67">
      <w:pPr>
        <w:rPr>
          <w:color w:val="000000" w:themeColor="text1"/>
        </w:rPr>
      </w:pPr>
      <w:r w:rsidRPr="005A4C67">
        <w:rPr>
          <w:color w:val="000000" w:themeColor="text1"/>
        </w:rPr>
        <w:t>&lt;body&gt;</w:t>
      </w:r>
    </w:p>
    <w:p w14:paraId="2C3FC686" w14:textId="77777777" w:rsidR="005A4C67" w:rsidRPr="005A4C67" w:rsidRDefault="005A4C67" w:rsidP="005A4C67">
      <w:pPr>
        <w:rPr>
          <w:color w:val="000000" w:themeColor="text1"/>
        </w:rPr>
      </w:pPr>
      <w:r w:rsidRPr="005A4C67">
        <w:rPr>
          <w:color w:val="000000" w:themeColor="text1"/>
        </w:rPr>
        <w:t xml:space="preserve">  &lt;div class="container"&gt;</w:t>
      </w:r>
    </w:p>
    <w:p w14:paraId="25AFC1D9" w14:textId="77777777" w:rsidR="005A4C67" w:rsidRPr="005A4C67" w:rsidRDefault="005A4C67" w:rsidP="005A4C67">
      <w:pPr>
        <w:rPr>
          <w:color w:val="000000" w:themeColor="text1"/>
        </w:rPr>
      </w:pPr>
      <w:r w:rsidRPr="005A4C67">
        <w:rPr>
          <w:color w:val="000000" w:themeColor="text1"/>
        </w:rPr>
        <w:t xml:space="preserve">    &lt;h1&gt;Blogger App&lt;/h1&gt;</w:t>
      </w:r>
    </w:p>
    <w:p w14:paraId="62AC5A07" w14:textId="77777777" w:rsidR="005A4C67" w:rsidRPr="005A4C67" w:rsidRDefault="005A4C67" w:rsidP="005A4C67">
      <w:pPr>
        <w:rPr>
          <w:color w:val="000000" w:themeColor="text1"/>
        </w:rPr>
      </w:pPr>
      <w:r w:rsidRPr="005A4C67">
        <w:rPr>
          <w:color w:val="000000" w:themeColor="text1"/>
        </w:rPr>
        <w:t xml:space="preserve">    &lt;button onclick="showComponent('book')"&gt;Book Details&lt;/button&gt;</w:t>
      </w:r>
    </w:p>
    <w:p w14:paraId="0906A13A" w14:textId="77777777" w:rsidR="005A4C67" w:rsidRPr="005A4C67" w:rsidRDefault="005A4C67" w:rsidP="005A4C67">
      <w:pPr>
        <w:rPr>
          <w:color w:val="000000" w:themeColor="text1"/>
        </w:rPr>
      </w:pPr>
      <w:r w:rsidRPr="005A4C67">
        <w:rPr>
          <w:color w:val="000000" w:themeColor="text1"/>
        </w:rPr>
        <w:t xml:space="preserve">    &lt;button onclick="showComponent('blog')"&gt;Blog Details&lt;/button&gt;</w:t>
      </w:r>
    </w:p>
    <w:p w14:paraId="5E63EA03" w14:textId="77777777" w:rsidR="005A4C67" w:rsidRPr="005A4C67" w:rsidRDefault="005A4C67" w:rsidP="005A4C67">
      <w:pPr>
        <w:rPr>
          <w:color w:val="000000" w:themeColor="text1"/>
        </w:rPr>
      </w:pPr>
      <w:r w:rsidRPr="005A4C67">
        <w:rPr>
          <w:color w:val="000000" w:themeColor="text1"/>
        </w:rPr>
        <w:t xml:space="preserve">    &lt;button onclick="showComponent('course')"&gt;Course Details&lt;/button&gt;</w:t>
      </w:r>
    </w:p>
    <w:p w14:paraId="3A155AEB" w14:textId="77777777" w:rsidR="005A4C67" w:rsidRPr="005A4C67" w:rsidRDefault="005A4C67" w:rsidP="005A4C67">
      <w:pPr>
        <w:rPr>
          <w:color w:val="000000" w:themeColor="text1"/>
        </w:rPr>
      </w:pPr>
    </w:p>
    <w:p w14:paraId="604DBD70" w14:textId="77777777" w:rsidR="005A4C67" w:rsidRPr="005A4C67" w:rsidRDefault="005A4C67" w:rsidP="005A4C67">
      <w:pPr>
        <w:rPr>
          <w:color w:val="000000" w:themeColor="text1"/>
        </w:rPr>
      </w:pPr>
      <w:r w:rsidRPr="005A4C67">
        <w:rPr>
          <w:color w:val="000000" w:themeColor="text1"/>
        </w:rPr>
        <w:t xml:space="preserve">    &lt;div id="content" style="margin-top: 20px;"&gt;&lt;/div&gt;</w:t>
      </w:r>
    </w:p>
    <w:p w14:paraId="21696A40" w14:textId="77777777" w:rsidR="005A4C67" w:rsidRPr="005A4C67" w:rsidRDefault="005A4C67" w:rsidP="005A4C67">
      <w:pPr>
        <w:rPr>
          <w:color w:val="000000" w:themeColor="text1"/>
        </w:rPr>
      </w:pPr>
      <w:r w:rsidRPr="005A4C67">
        <w:rPr>
          <w:color w:val="000000" w:themeColor="text1"/>
        </w:rPr>
        <w:t xml:space="preserve">  &lt;/div&gt;</w:t>
      </w:r>
    </w:p>
    <w:p w14:paraId="641DD6B0" w14:textId="77777777" w:rsidR="005A4C67" w:rsidRPr="005A4C67" w:rsidRDefault="005A4C67" w:rsidP="005A4C67">
      <w:pPr>
        <w:rPr>
          <w:color w:val="000000" w:themeColor="text1"/>
        </w:rPr>
      </w:pPr>
    </w:p>
    <w:p w14:paraId="67C21C0A" w14:textId="77777777" w:rsidR="005A4C67" w:rsidRPr="005A4C67" w:rsidRDefault="005A4C67" w:rsidP="005A4C67">
      <w:pPr>
        <w:rPr>
          <w:color w:val="000000" w:themeColor="text1"/>
        </w:rPr>
      </w:pPr>
      <w:r w:rsidRPr="005A4C67">
        <w:rPr>
          <w:color w:val="000000" w:themeColor="text1"/>
        </w:rPr>
        <w:t xml:space="preserve">  &lt;script&gt;</w:t>
      </w:r>
    </w:p>
    <w:p w14:paraId="1CBAA060" w14:textId="77777777" w:rsidR="005A4C67" w:rsidRPr="005A4C67" w:rsidRDefault="005A4C67" w:rsidP="005A4C67">
      <w:pPr>
        <w:rPr>
          <w:color w:val="000000" w:themeColor="text1"/>
        </w:rPr>
      </w:pPr>
      <w:r w:rsidRPr="005A4C67">
        <w:rPr>
          <w:color w:val="000000" w:themeColor="text1"/>
        </w:rPr>
        <w:t xml:space="preserve">    const contentDiv = document.getElementById('content');</w:t>
      </w:r>
    </w:p>
    <w:p w14:paraId="3EA73634" w14:textId="77777777" w:rsidR="005A4C67" w:rsidRPr="005A4C67" w:rsidRDefault="005A4C67" w:rsidP="005A4C67">
      <w:pPr>
        <w:rPr>
          <w:color w:val="000000" w:themeColor="text1"/>
        </w:rPr>
      </w:pPr>
    </w:p>
    <w:p w14:paraId="2FD72CA1" w14:textId="77777777" w:rsidR="005A4C67" w:rsidRPr="005A4C67" w:rsidRDefault="005A4C67" w:rsidP="005A4C67">
      <w:pPr>
        <w:rPr>
          <w:color w:val="000000" w:themeColor="text1"/>
        </w:rPr>
      </w:pPr>
      <w:r w:rsidRPr="005A4C67">
        <w:rPr>
          <w:color w:val="000000" w:themeColor="text1"/>
        </w:rPr>
        <w:t xml:space="preserve">    const components = {</w:t>
      </w:r>
    </w:p>
    <w:p w14:paraId="6CD7D7C1" w14:textId="77777777" w:rsidR="005A4C67" w:rsidRPr="005A4C67" w:rsidRDefault="005A4C67" w:rsidP="005A4C67">
      <w:pPr>
        <w:rPr>
          <w:color w:val="000000" w:themeColor="text1"/>
        </w:rPr>
      </w:pPr>
      <w:r w:rsidRPr="005A4C67">
        <w:rPr>
          <w:color w:val="000000" w:themeColor="text1"/>
        </w:rPr>
        <w:t xml:space="preserve">      book: `</w:t>
      </w:r>
    </w:p>
    <w:p w14:paraId="2F7CFAF4" w14:textId="77777777" w:rsidR="005A4C67" w:rsidRPr="005A4C67" w:rsidRDefault="005A4C67" w:rsidP="005A4C67">
      <w:pPr>
        <w:rPr>
          <w:color w:val="000000" w:themeColor="text1"/>
        </w:rPr>
      </w:pPr>
      <w:r w:rsidRPr="005A4C67">
        <w:rPr>
          <w:color w:val="000000" w:themeColor="text1"/>
        </w:rPr>
        <w:t xml:space="preserve">        &lt;h2&gt;Book Details&lt;/h2&gt;</w:t>
      </w:r>
    </w:p>
    <w:p w14:paraId="68B43596" w14:textId="77777777" w:rsidR="005A4C67" w:rsidRPr="005A4C67" w:rsidRDefault="005A4C67" w:rsidP="005A4C67">
      <w:pPr>
        <w:rPr>
          <w:color w:val="000000" w:themeColor="text1"/>
        </w:rPr>
      </w:pPr>
      <w:r w:rsidRPr="005A4C67">
        <w:rPr>
          <w:color w:val="000000" w:themeColor="text1"/>
        </w:rPr>
        <w:t xml:space="preserve">        &lt;ul&gt;</w:t>
      </w:r>
    </w:p>
    <w:p w14:paraId="64789840" w14:textId="77777777" w:rsidR="005A4C67" w:rsidRPr="005A4C67" w:rsidRDefault="005A4C67" w:rsidP="005A4C67">
      <w:pPr>
        <w:rPr>
          <w:color w:val="000000" w:themeColor="text1"/>
        </w:rPr>
      </w:pPr>
      <w:r w:rsidRPr="005A4C67">
        <w:rPr>
          <w:color w:val="000000" w:themeColor="text1"/>
        </w:rPr>
        <w:lastRenderedPageBreak/>
        <w:t xml:space="preserve">          &lt;li&gt;The Alchemist by Paulo Coelho&lt;/li&gt;</w:t>
      </w:r>
    </w:p>
    <w:p w14:paraId="0175CA83" w14:textId="77777777" w:rsidR="005A4C67" w:rsidRPr="005A4C67" w:rsidRDefault="005A4C67" w:rsidP="005A4C67">
      <w:pPr>
        <w:rPr>
          <w:color w:val="000000" w:themeColor="text1"/>
        </w:rPr>
      </w:pPr>
      <w:r w:rsidRPr="005A4C67">
        <w:rPr>
          <w:color w:val="000000" w:themeColor="text1"/>
        </w:rPr>
        <w:t xml:space="preserve">          &lt;li&gt;Atomic Habits by James Clear&lt;/li&gt;</w:t>
      </w:r>
    </w:p>
    <w:p w14:paraId="1EE6AF5A" w14:textId="77777777" w:rsidR="005A4C67" w:rsidRPr="005A4C67" w:rsidRDefault="005A4C67" w:rsidP="005A4C67">
      <w:pPr>
        <w:rPr>
          <w:color w:val="000000" w:themeColor="text1"/>
        </w:rPr>
      </w:pPr>
      <w:r w:rsidRPr="005A4C67">
        <w:rPr>
          <w:color w:val="000000" w:themeColor="text1"/>
        </w:rPr>
        <w:t xml:space="preserve">          &lt;li&gt;Deep Work by Cal Newport&lt;/li&gt;</w:t>
      </w:r>
    </w:p>
    <w:p w14:paraId="12E1C62C" w14:textId="77777777" w:rsidR="005A4C67" w:rsidRPr="005A4C67" w:rsidRDefault="005A4C67" w:rsidP="005A4C67">
      <w:pPr>
        <w:rPr>
          <w:color w:val="000000" w:themeColor="text1"/>
        </w:rPr>
      </w:pPr>
      <w:r w:rsidRPr="005A4C67">
        <w:rPr>
          <w:color w:val="000000" w:themeColor="text1"/>
        </w:rPr>
        <w:t xml:space="preserve">        &lt;/ul&gt;</w:t>
      </w:r>
    </w:p>
    <w:p w14:paraId="7A7C46FB" w14:textId="77777777" w:rsidR="005A4C67" w:rsidRPr="005A4C67" w:rsidRDefault="005A4C67" w:rsidP="005A4C67">
      <w:pPr>
        <w:rPr>
          <w:color w:val="000000" w:themeColor="text1"/>
        </w:rPr>
      </w:pPr>
      <w:r w:rsidRPr="005A4C67">
        <w:rPr>
          <w:color w:val="000000" w:themeColor="text1"/>
        </w:rPr>
        <w:t xml:space="preserve">      `,</w:t>
      </w:r>
    </w:p>
    <w:p w14:paraId="0CBC0E33" w14:textId="77777777" w:rsidR="005A4C67" w:rsidRPr="005A4C67" w:rsidRDefault="005A4C67" w:rsidP="005A4C67">
      <w:pPr>
        <w:rPr>
          <w:color w:val="000000" w:themeColor="text1"/>
        </w:rPr>
      </w:pPr>
      <w:r w:rsidRPr="005A4C67">
        <w:rPr>
          <w:color w:val="000000" w:themeColor="text1"/>
        </w:rPr>
        <w:t xml:space="preserve">      blog: `</w:t>
      </w:r>
    </w:p>
    <w:p w14:paraId="257971E7" w14:textId="77777777" w:rsidR="005A4C67" w:rsidRPr="005A4C67" w:rsidRDefault="005A4C67" w:rsidP="005A4C67">
      <w:pPr>
        <w:rPr>
          <w:color w:val="000000" w:themeColor="text1"/>
        </w:rPr>
      </w:pPr>
      <w:r w:rsidRPr="005A4C67">
        <w:rPr>
          <w:color w:val="000000" w:themeColor="text1"/>
        </w:rPr>
        <w:t xml:space="preserve">        &lt;h2&gt;Blog Details&lt;/h2&gt;</w:t>
      </w:r>
    </w:p>
    <w:p w14:paraId="3F136750" w14:textId="77777777" w:rsidR="005A4C67" w:rsidRPr="005A4C67" w:rsidRDefault="005A4C67" w:rsidP="005A4C67">
      <w:pPr>
        <w:rPr>
          <w:color w:val="000000" w:themeColor="text1"/>
        </w:rPr>
      </w:pPr>
      <w:r w:rsidRPr="005A4C67">
        <w:rPr>
          <w:color w:val="000000" w:themeColor="text1"/>
        </w:rPr>
        <w:t xml:space="preserve">        &lt;ul&gt;</w:t>
      </w:r>
    </w:p>
    <w:p w14:paraId="666F2AF9" w14:textId="77777777" w:rsidR="005A4C67" w:rsidRPr="005A4C67" w:rsidRDefault="005A4C67" w:rsidP="005A4C67">
      <w:pPr>
        <w:rPr>
          <w:color w:val="000000" w:themeColor="text1"/>
        </w:rPr>
      </w:pPr>
      <w:r w:rsidRPr="005A4C67">
        <w:rPr>
          <w:color w:val="000000" w:themeColor="text1"/>
        </w:rPr>
        <w:t xml:space="preserve">          &lt;li&gt;React Basics - 2025-01-10&lt;/li&gt;</w:t>
      </w:r>
    </w:p>
    <w:p w14:paraId="51D0742A" w14:textId="77777777" w:rsidR="005A4C67" w:rsidRPr="005A4C67" w:rsidRDefault="005A4C67" w:rsidP="005A4C67">
      <w:pPr>
        <w:rPr>
          <w:color w:val="000000" w:themeColor="text1"/>
        </w:rPr>
      </w:pPr>
      <w:r w:rsidRPr="005A4C67">
        <w:rPr>
          <w:color w:val="000000" w:themeColor="text1"/>
        </w:rPr>
        <w:t xml:space="preserve">          &lt;li&gt;Understanding Hooks - 2025-02-15&lt;/li&gt;</w:t>
      </w:r>
    </w:p>
    <w:p w14:paraId="450543B4" w14:textId="77777777" w:rsidR="005A4C67" w:rsidRPr="005A4C67" w:rsidRDefault="005A4C67" w:rsidP="005A4C67">
      <w:pPr>
        <w:rPr>
          <w:color w:val="000000" w:themeColor="text1"/>
        </w:rPr>
      </w:pPr>
      <w:r w:rsidRPr="005A4C67">
        <w:rPr>
          <w:color w:val="000000" w:themeColor="text1"/>
        </w:rPr>
        <w:t xml:space="preserve">        &lt;/ul&gt;</w:t>
      </w:r>
    </w:p>
    <w:p w14:paraId="76031F10" w14:textId="77777777" w:rsidR="005A4C67" w:rsidRPr="005A4C67" w:rsidRDefault="005A4C67" w:rsidP="005A4C67">
      <w:pPr>
        <w:rPr>
          <w:color w:val="000000" w:themeColor="text1"/>
        </w:rPr>
      </w:pPr>
      <w:r w:rsidRPr="005A4C67">
        <w:rPr>
          <w:color w:val="000000" w:themeColor="text1"/>
        </w:rPr>
        <w:t xml:space="preserve">      `,</w:t>
      </w:r>
    </w:p>
    <w:p w14:paraId="70CB9E5F" w14:textId="77777777" w:rsidR="005A4C67" w:rsidRPr="005A4C67" w:rsidRDefault="005A4C67" w:rsidP="005A4C67">
      <w:pPr>
        <w:rPr>
          <w:color w:val="000000" w:themeColor="text1"/>
        </w:rPr>
      </w:pPr>
      <w:r w:rsidRPr="005A4C67">
        <w:rPr>
          <w:color w:val="000000" w:themeColor="text1"/>
        </w:rPr>
        <w:t xml:space="preserve">      course: `</w:t>
      </w:r>
    </w:p>
    <w:p w14:paraId="4E87A290" w14:textId="77777777" w:rsidR="005A4C67" w:rsidRPr="005A4C67" w:rsidRDefault="005A4C67" w:rsidP="005A4C67">
      <w:pPr>
        <w:rPr>
          <w:color w:val="000000" w:themeColor="text1"/>
        </w:rPr>
      </w:pPr>
      <w:r w:rsidRPr="005A4C67">
        <w:rPr>
          <w:color w:val="000000" w:themeColor="text1"/>
        </w:rPr>
        <w:t xml:space="preserve">        &lt;h2&gt;Course Details&lt;/h2&gt;</w:t>
      </w:r>
    </w:p>
    <w:p w14:paraId="4474587C" w14:textId="77777777" w:rsidR="005A4C67" w:rsidRPr="005A4C67" w:rsidRDefault="005A4C67" w:rsidP="005A4C67">
      <w:pPr>
        <w:rPr>
          <w:color w:val="000000" w:themeColor="text1"/>
        </w:rPr>
      </w:pPr>
      <w:r w:rsidRPr="005A4C67">
        <w:rPr>
          <w:color w:val="000000" w:themeColor="text1"/>
        </w:rPr>
        <w:t xml:space="preserve">        &lt;ul&gt;</w:t>
      </w:r>
    </w:p>
    <w:p w14:paraId="3E7375A6" w14:textId="77777777" w:rsidR="005A4C67" w:rsidRPr="005A4C67" w:rsidRDefault="005A4C67" w:rsidP="005A4C67">
      <w:pPr>
        <w:rPr>
          <w:color w:val="000000" w:themeColor="text1"/>
        </w:rPr>
      </w:pPr>
      <w:r w:rsidRPr="005A4C67">
        <w:rPr>
          <w:color w:val="000000" w:themeColor="text1"/>
        </w:rPr>
        <w:t xml:space="preserve">          &lt;li&gt;ReactJS Essentials - 4 weeks&lt;/li&gt;</w:t>
      </w:r>
    </w:p>
    <w:p w14:paraId="6E752AA8" w14:textId="77777777" w:rsidR="005A4C67" w:rsidRPr="005A4C67" w:rsidRDefault="005A4C67" w:rsidP="005A4C67">
      <w:pPr>
        <w:rPr>
          <w:color w:val="000000" w:themeColor="text1"/>
        </w:rPr>
      </w:pPr>
      <w:r w:rsidRPr="005A4C67">
        <w:rPr>
          <w:color w:val="000000" w:themeColor="text1"/>
        </w:rPr>
        <w:t xml:space="preserve">          &lt;li&gt;Advanced JavaScript - 6 weeks&lt;/li&gt;</w:t>
      </w:r>
    </w:p>
    <w:p w14:paraId="1FF26891" w14:textId="77777777" w:rsidR="005A4C67" w:rsidRPr="005A4C67" w:rsidRDefault="005A4C67" w:rsidP="005A4C67">
      <w:pPr>
        <w:rPr>
          <w:color w:val="000000" w:themeColor="text1"/>
        </w:rPr>
      </w:pPr>
      <w:r w:rsidRPr="005A4C67">
        <w:rPr>
          <w:color w:val="000000" w:themeColor="text1"/>
        </w:rPr>
        <w:t xml:space="preserve">        &lt;/ul&gt;</w:t>
      </w:r>
    </w:p>
    <w:p w14:paraId="31A24E21" w14:textId="77777777" w:rsidR="005A4C67" w:rsidRPr="005A4C67" w:rsidRDefault="005A4C67" w:rsidP="005A4C67">
      <w:pPr>
        <w:rPr>
          <w:color w:val="000000" w:themeColor="text1"/>
        </w:rPr>
      </w:pPr>
      <w:r w:rsidRPr="005A4C67">
        <w:rPr>
          <w:color w:val="000000" w:themeColor="text1"/>
        </w:rPr>
        <w:t xml:space="preserve">      `</w:t>
      </w:r>
    </w:p>
    <w:p w14:paraId="3A9C1E75" w14:textId="77777777" w:rsidR="005A4C67" w:rsidRPr="005A4C67" w:rsidRDefault="005A4C67" w:rsidP="005A4C67">
      <w:pPr>
        <w:rPr>
          <w:color w:val="000000" w:themeColor="text1"/>
        </w:rPr>
      </w:pPr>
      <w:r w:rsidRPr="005A4C67">
        <w:rPr>
          <w:color w:val="000000" w:themeColor="text1"/>
        </w:rPr>
        <w:t xml:space="preserve">    };</w:t>
      </w:r>
    </w:p>
    <w:p w14:paraId="12493983" w14:textId="77777777" w:rsidR="005A4C67" w:rsidRPr="005A4C67" w:rsidRDefault="005A4C67" w:rsidP="005A4C67">
      <w:pPr>
        <w:rPr>
          <w:color w:val="000000" w:themeColor="text1"/>
        </w:rPr>
      </w:pPr>
    </w:p>
    <w:p w14:paraId="1E300340" w14:textId="77777777" w:rsidR="005A4C67" w:rsidRPr="005A4C67" w:rsidRDefault="005A4C67" w:rsidP="005A4C67">
      <w:pPr>
        <w:rPr>
          <w:color w:val="000000" w:themeColor="text1"/>
        </w:rPr>
      </w:pPr>
      <w:r w:rsidRPr="005A4C67">
        <w:rPr>
          <w:color w:val="000000" w:themeColor="text1"/>
        </w:rPr>
        <w:t xml:space="preserve">    function showComponent(name) {</w:t>
      </w:r>
    </w:p>
    <w:p w14:paraId="32F96B9E" w14:textId="77777777" w:rsidR="005A4C67" w:rsidRPr="005A4C67" w:rsidRDefault="005A4C67" w:rsidP="005A4C67">
      <w:pPr>
        <w:rPr>
          <w:color w:val="000000" w:themeColor="text1"/>
        </w:rPr>
      </w:pPr>
      <w:r w:rsidRPr="005A4C67">
        <w:rPr>
          <w:color w:val="000000" w:themeColor="text1"/>
        </w:rPr>
        <w:t xml:space="preserve">      contentDiv.innerHTML = components[name];</w:t>
      </w:r>
    </w:p>
    <w:p w14:paraId="25A25D2C" w14:textId="77777777" w:rsidR="005A4C67" w:rsidRPr="005A4C67" w:rsidRDefault="005A4C67" w:rsidP="005A4C67">
      <w:pPr>
        <w:rPr>
          <w:color w:val="000000" w:themeColor="text1"/>
        </w:rPr>
      </w:pPr>
      <w:r w:rsidRPr="005A4C67">
        <w:rPr>
          <w:color w:val="000000" w:themeColor="text1"/>
        </w:rPr>
        <w:t xml:space="preserve">    }</w:t>
      </w:r>
    </w:p>
    <w:p w14:paraId="60DD337B" w14:textId="77777777" w:rsidR="005A4C67" w:rsidRPr="005A4C67" w:rsidRDefault="005A4C67" w:rsidP="005A4C67">
      <w:pPr>
        <w:rPr>
          <w:color w:val="000000" w:themeColor="text1"/>
        </w:rPr>
      </w:pPr>
    </w:p>
    <w:p w14:paraId="210CCF00" w14:textId="77777777" w:rsidR="005A4C67" w:rsidRPr="005A4C67" w:rsidRDefault="005A4C67" w:rsidP="005A4C67">
      <w:pPr>
        <w:rPr>
          <w:color w:val="000000" w:themeColor="text1"/>
        </w:rPr>
      </w:pPr>
      <w:r w:rsidRPr="005A4C67">
        <w:rPr>
          <w:color w:val="000000" w:themeColor="text1"/>
        </w:rPr>
        <w:t xml:space="preserve">    showComponent('book'); // Default view</w:t>
      </w:r>
    </w:p>
    <w:p w14:paraId="036DFA43" w14:textId="77777777" w:rsidR="005A4C67" w:rsidRPr="005A4C67" w:rsidRDefault="005A4C67" w:rsidP="005A4C67">
      <w:pPr>
        <w:rPr>
          <w:color w:val="000000" w:themeColor="text1"/>
        </w:rPr>
      </w:pPr>
      <w:r w:rsidRPr="005A4C67">
        <w:rPr>
          <w:color w:val="000000" w:themeColor="text1"/>
        </w:rPr>
        <w:lastRenderedPageBreak/>
        <w:t xml:space="preserve">  &lt;/script&gt;</w:t>
      </w:r>
    </w:p>
    <w:p w14:paraId="2D2685DA" w14:textId="77777777" w:rsidR="005A4C67" w:rsidRPr="005A4C67" w:rsidRDefault="005A4C67" w:rsidP="005A4C67">
      <w:pPr>
        <w:rPr>
          <w:color w:val="000000" w:themeColor="text1"/>
        </w:rPr>
      </w:pPr>
      <w:r w:rsidRPr="005A4C67">
        <w:rPr>
          <w:color w:val="000000" w:themeColor="text1"/>
        </w:rPr>
        <w:t>&lt;/body&gt;</w:t>
      </w:r>
    </w:p>
    <w:p w14:paraId="4909E052" w14:textId="39E9C7CC" w:rsidR="00AA0BBF" w:rsidRDefault="005A4C67" w:rsidP="005A4C67">
      <w:pPr>
        <w:rPr>
          <w:color w:val="000000" w:themeColor="text1"/>
        </w:rPr>
      </w:pPr>
      <w:r w:rsidRPr="005A4C67">
        <w:rPr>
          <w:color w:val="000000" w:themeColor="text1"/>
        </w:rPr>
        <w:t>&lt;/html&gt;</w:t>
      </w:r>
    </w:p>
    <w:p w14:paraId="2D4D340C" w14:textId="4B16BF16" w:rsidR="007C47E5" w:rsidRDefault="007C47E5" w:rsidP="005A4C67">
      <w:pPr>
        <w:rPr>
          <w:b/>
          <w:bCs/>
          <w:color w:val="000000" w:themeColor="text1"/>
        </w:rPr>
      </w:pPr>
      <w:r w:rsidRPr="007C47E5">
        <w:rPr>
          <w:b/>
          <w:bCs/>
          <w:color w:val="000000" w:themeColor="text1"/>
        </w:rPr>
        <w:t>OUTPUT:</w:t>
      </w:r>
    </w:p>
    <w:p w14:paraId="19978053" w14:textId="6A1CDD96" w:rsidR="007C47E5" w:rsidRPr="007C47E5" w:rsidRDefault="007C47E5" w:rsidP="005A4C67">
      <w:pPr>
        <w:rPr>
          <w:b/>
          <w:bCs/>
          <w:color w:val="000000" w:themeColor="text1"/>
        </w:rPr>
      </w:pPr>
      <w:r w:rsidRPr="007C47E5">
        <w:rPr>
          <w:b/>
          <w:bCs/>
          <w:color w:val="000000" w:themeColor="text1"/>
        </w:rPr>
        <w:drawing>
          <wp:inline distT="0" distB="0" distL="0" distR="0" wp14:anchorId="706DA725" wp14:editId="06C7ACA4">
            <wp:extent cx="5486400" cy="2635250"/>
            <wp:effectExtent l="0" t="0" r="0" b="0"/>
            <wp:docPr id="748717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87170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3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C47E5" w:rsidRPr="007C47E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17634383">
    <w:abstractNumId w:val="8"/>
  </w:num>
  <w:num w:numId="2" w16cid:durableId="269239506">
    <w:abstractNumId w:val="6"/>
  </w:num>
  <w:num w:numId="3" w16cid:durableId="1608926890">
    <w:abstractNumId w:val="5"/>
  </w:num>
  <w:num w:numId="4" w16cid:durableId="1310940537">
    <w:abstractNumId w:val="4"/>
  </w:num>
  <w:num w:numId="5" w16cid:durableId="1928029954">
    <w:abstractNumId w:val="7"/>
  </w:num>
  <w:num w:numId="6" w16cid:durableId="1251617680">
    <w:abstractNumId w:val="3"/>
  </w:num>
  <w:num w:numId="7" w16cid:durableId="1210610509">
    <w:abstractNumId w:val="2"/>
  </w:num>
  <w:num w:numId="8" w16cid:durableId="940643823">
    <w:abstractNumId w:val="1"/>
  </w:num>
  <w:num w:numId="9" w16cid:durableId="13889209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47C5D"/>
    <w:rsid w:val="0015074B"/>
    <w:rsid w:val="001D77AC"/>
    <w:rsid w:val="0023122C"/>
    <w:rsid w:val="0029639D"/>
    <w:rsid w:val="00326F90"/>
    <w:rsid w:val="003402CB"/>
    <w:rsid w:val="003D13DB"/>
    <w:rsid w:val="004F78CE"/>
    <w:rsid w:val="00596461"/>
    <w:rsid w:val="005A4C67"/>
    <w:rsid w:val="00710729"/>
    <w:rsid w:val="007C47E5"/>
    <w:rsid w:val="008666E6"/>
    <w:rsid w:val="00881A56"/>
    <w:rsid w:val="008B0EC6"/>
    <w:rsid w:val="008C307C"/>
    <w:rsid w:val="0093431A"/>
    <w:rsid w:val="00936650"/>
    <w:rsid w:val="009C394F"/>
    <w:rsid w:val="00AA0BBF"/>
    <w:rsid w:val="00AA1D8D"/>
    <w:rsid w:val="00AC42D8"/>
    <w:rsid w:val="00B47730"/>
    <w:rsid w:val="00BB31A3"/>
    <w:rsid w:val="00CB0664"/>
    <w:rsid w:val="00DA302F"/>
    <w:rsid w:val="00DB545A"/>
    <w:rsid w:val="00DE7881"/>
    <w:rsid w:val="00F13D88"/>
    <w:rsid w:val="00F61034"/>
    <w:rsid w:val="00FC194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6D43C1F"/>
  <w14:defaultImageDpi w14:val="300"/>
  <w15:docId w15:val="{1B29FBED-24E2-4F3E-9475-1003FA24B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20</Pages>
  <Words>1768</Words>
  <Characters>10082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11827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Sandhyaa Kalaiselvan</cp:lastModifiedBy>
  <cp:revision>21</cp:revision>
  <dcterms:created xsi:type="dcterms:W3CDTF">2013-12-23T23:15:00Z</dcterms:created>
  <dcterms:modified xsi:type="dcterms:W3CDTF">2025-08-05T06:41:00Z</dcterms:modified>
  <cp:category/>
</cp:coreProperties>
</file>